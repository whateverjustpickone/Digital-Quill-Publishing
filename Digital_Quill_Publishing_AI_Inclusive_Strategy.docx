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Digital Quill Publishing</w:t>
      </w:r>
    </w:p>
    <w:p/>
    <w:p/>
    <w:p>
      <w:pPr>
        <w:pStyle w:val="Heading1"/>
        <w:jc w:val="center"/>
      </w:pPr>
      <w:r>
        <w:t>AI-Inclusive Publishing Strategy</w:t>
      </w:r>
    </w:p>
    <w:p>
      <w:pPr>
        <w:pStyle w:val="Heading1"/>
        <w:jc w:val="center"/>
      </w:pPr>
      <w:r>
        <w:t>Supplementary Materials</w:t>
      </w:r>
    </w:p>
    <w:p/>
    <w:p/>
    <w:p>
      <w:pPr>
        <w:jc w:val="center"/>
      </w:pPr>
      <w:r>
        <w:t>Prepared: April 2025</w:t>
      </w:r>
    </w:p>
    <w:p/>
    <w:p>
      <w:pPr>
        <w:jc w:val="center"/>
      </w:pPr>
      <w:r>
        <w:rPr>
          <w:b/>
        </w:rPr>
        <w:t>CONFIDENTIAL</w:t>
      </w:r>
    </w:p>
    <w:p>
      <w:r>
        <w:br w:type="page"/>
      </w:r>
    </w:p>
    <w:p>
      <w:pPr>
        <w:pStyle w:val="Heading1"/>
        <w:jc w:val="center"/>
      </w:pPr>
      <w:r>
        <w:t>Table of Contents</w:t>
      </w:r>
    </w:p>
    <w:p>
      <w:r>
        <w:t>[Table of contents will be generated automatically]</w:t>
      </w:r>
    </w:p>
    <w:p>
      <w:r>
        <w:br w:type="page"/>
      </w:r>
    </w:p>
    <w:p>
      <w:pPr>
        <w:pStyle w:val="Title"/>
        <w:jc w:val="center"/>
      </w:pPr>
      <w:r>
        <w:t>AI-Inclusive Marketing Messaging</w:t>
      </w:r>
    </w:p>
    <w:p/>
    <w:p>
      <w:pPr>
        <w:pStyle w:val="Heading2"/>
      </w:pPr>
      <w:r>
        <w:t>Core Message Framework</w:t>
      </w:r>
    </w:p>
    <w:p/>
    <w:p>
      <w:r>
        <w:t>Digital Quill Publishing's marketing messaging around AI-assisted manuscripts should be positive, empowering, and forward-thinking. This framework provides consistent messaging that can be adapted across various marketing channels and materials.</w:t>
      </w:r>
    </w:p>
    <w:p/>
    <w:p>
      <w:pPr>
        <w:pStyle w:val="Heading2"/>
      </w:pPr>
      <w:r>
        <w:t>Taglines</w:t>
      </w:r>
    </w:p>
    <w:p/>
    <w:p>
      <w:pPr>
        <w:pStyle w:val="Heading3"/>
      </w:pPr>
      <w:r>
        <w:rPr>
          <w:b/>
        </w:rPr>
        <w:t>Primary Tagline</w:t>
      </w:r>
    </w:p>
    <w:p>
      <w:r>
        <w:t>**"Your Story. Your Process. Our Support."**</w:t>
      </w:r>
    </w:p>
    <w:p/>
    <w:p>
      <w:pPr>
        <w:pStyle w:val="Heading3"/>
      </w:pPr>
      <w:r>
        <w:rPr>
          <w:b/>
        </w:rPr>
        <w:t>Secondary Taglines</w:t>
      </w:r>
    </w:p>
    <w:p>
      <w:pPr>
        <w:pStyle w:val="ListBullet"/>
      </w:pPr>
      <w:r>
        <w:t>**"Where Technology Enhances Creativity, Not Replaces It"**</w:t>
      </w:r>
    </w:p>
    <w:p>
      <w:pPr>
        <w:pStyle w:val="ListBullet"/>
      </w:pPr>
      <w:r>
        <w:t>**"Publishing for the Modern Author"**</w:t>
      </w:r>
    </w:p>
    <w:p>
      <w:pPr>
        <w:pStyle w:val="ListBullet"/>
      </w:pPr>
      <w:r>
        <w:t>**"Your Tools. Your Talent. Our Platform."**</w:t>
      </w:r>
    </w:p>
    <w:p>
      <w:pPr>
        <w:pStyle w:val="ListBullet"/>
      </w:pPr>
      <w:r>
        <w:t>**"Embracing the Future of Storytelling"**</w:t>
      </w:r>
    </w:p>
    <w:p/>
    <w:p>
      <w:pPr>
        <w:pStyle w:val="Heading2"/>
      </w:pPr>
      <w:r>
        <w:t>Key Messages</w:t>
      </w:r>
    </w:p>
    <w:p/>
    <w:p>
      <w:pPr>
        <w:pStyle w:val="Heading3"/>
      </w:pPr>
      <w:r>
        <w:rPr>
          <w:b/>
        </w:rPr>
        <w:t>1. Embracing Innovation</w:t>
      </w:r>
    </w:p>
    <w:p/>
    <w:p>
      <w:r>
        <w:t>**Core Message**: "Digital Quill Publishing welcomes authors who use AI as part of their creative process, recognizing that technology has always enhanced writing—from typewriters to word processors to grammar checkers."</w:t>
      </w:r>
    </w:p>
    <w:p/>
    <w:p>
      <w:r>
        <w:t>**Supporting Points**:</w:t>
      </w:r>
    </w:p>
    <w:p>
      <w:pPr>
        <w:pStyle w:val="ListBullet"/>
      </w:pPr>
      <w:r>
        <w:t>"Throughout history, writers have embraced new tools to enhance their craft."</w:t>
      </w:r>
    </w:p>
    <w:p>
      <w:pPr>
        <w:pStyle w:val="ListBullet"/>
      </w:pPr>
      <w:r>
        <w:t>"AI writing tools are simply the latest evolution in a long line of writing technologies."</w:t>
      </w:r>
    </w:p>
    <w:p>
      <w:pPr>
        <w:pStyle w:val="ListBullet"/>
      </w:pPr>
      <w:r>
        <w:t>"The best stories come from human creativity, regardless of the tools used to express it."</w:t>
      </w:r>
    </w:p>
    <w:p>
      <w:pPr>
        <w:pStyle w:val="ListBullet"/>
      </w:pPr>
      <w:r>
        <w:t>"We focus on the quality of your manuscript, not how you created it."</w:t>
      </w:r>
    </w:p>
    <w:p/>
    <w:p>
      <w:pPr>
        <w:pStyle w:val="Heading3"/>
      </w:pPr>
      <w:r>
        <w:rPr>
          <w:b/>
        </w:rPr>
        <w:t>2. Author Empowerment</w:t>
      </w:r>
    </w:p>
    <w:p/>
    <w:p>
      <w:r>
        <w:t>**Core Message**: "We believe authors should have the freedom to use whatever tools help them bring their vision to life, without fear of judgment or rejection."</w:t>
      </w:r>
    </w:p>
    <w:p/>
    <w:p>
      <w:r>
        <w:t>**Supporting Points**:</w:t>
      </w:r>
    </w:p>
    <w:p>
      <w:pPr>
        <w:pStyle w:val="ListBullet"/>
      </w:pPr>
      <w:r>
        <w:t>"Your creative process is personal—we respect your choices."</w:t>
      </w:r>
    </w:p>
    <w:p>
      <w:pPr>
        <w:pStyle w:val="ListBullet"/>
      </w:pPr>
      <w:r>
        <w:t>"Different writers benefit from different tools and approaches."</w:t>
      </w:r>
    </w:p>
    <w:p>
      <w:pPr>
        <w:pStyle w:val="ListBullet"/>
      </w:pPr>
      <w:r>
        <w:t>"Technology should empower your creativity, not limit it."</w:t>
      </w:r>
    </w:p>
    <w:p>
      <w:pPr>
        <w:pStyle w:val="ListBullet"/>
      </w:pPr>
      <w:r>
        <w:t>"We evaluate manuscripts based on quality and market potential, not the tools used to create them."</w:t>
      </w:r>
    </w:p>
    <w:p/>
    <w:p>
      <w:pPr>
        <w:pStyle w:val="Heading3"/>
      </w:pPr>
      <w:r>
        <w:rPr>
          <w:b/>
        </w:rPr>
        <w:t>3. Transparency and Ethics</w:t>
      </w:r>
    </w:p>
    <w:p/>
    <w:p>
      <w:r>
        <w:t>**Core Message**: "Digital Quill promotes ethical use of AI through clear disclosure guidelines rather than blanket prohibitions."</w:t>
      </w:r>
    </w:p>
    <w:p/>
    <w:p>
      <w:r>
        <w:t>**Supporting Points**:</w:t>
      </w:r>
    </w:p>
    <w:p>
      <w:pPr>
        <w:pStyle w:val="ListBullet"/>
      </w:pPr>
      <w:r>
        <w:t>"We believe in transparency about AI usage without stigma or penalty."</w:t>
      </w:r>
    </w:p>
    <w:p>
      <w:pPr>
        <w:pStyle w:val="ListBullet"/>
      </w:pPr>
      <w:r>
        <w:t>"Our ethical guidelines help authors use AI responsibly."</w:t>
      </w:r>
    </w:p>
    <w:p>
      <w:pPr>
        <w:pStyle w:val="ListBullet"/>
      </w:pPr>
      <w:r>
        <w:t>"Disclosure builds trust with readers while protecting author creativity."</w:t>
      </w:r>
    </w:p>
    <w:p>
      <w:pPr>
        <w:pStyle w:val="ListBullet"/>
      </w:pPr>
      <w:r>
        <w:t>"We're establishing industry standards for ethical AI use in publishing."</w:t>
      </w:r>
    </w:p>
    <w:p/>
    <w:p>
      <w:pPr>
        <w:pStyle w:val="Heading3"/>
      </w:pPr>
      <w:r>
        <w:rPr>
          <w:b/>
        </w:rPr>
        <w:t>4. Competitive Advantage</w:t>
      </w:r>
    </w:p>
    <w:p/>
    <w:p>
      <w:r>
        <w:t>**Core Message**: "While other publishers close their doors to AI-assisted manuscripts, we're opening ours wider, giving you more options for your publishing journey."</w:t>
      </w:r>
    </w:p>
    <w:p/>
    <w:p>
      <w:r>
        <w:t>**Supporting Points**:</w:t>
      </w:r>
    </w:p>
    <w:p>
      <w:pPr>
        <w:pStyle w:val="ListBullet"/>
      </w:pPr>
      <w:r>
        <w:t>"Many publishers are rejecting manuscripts with any AI assistance, limiting your options."</w:t>
      </w:r>
    </w:p>
    <w:p>
      <w:pPr>
        <w:pStyle w:val="ListBullet"/>
      </w:pPr>
      <w:r>
        <w:t>"Our AI-inclusive approach means more opportunities for your work to be recognized."</w:t>
      </w:r>
    </w:p>
    <w:p>
      <w:pPr>
        <w:pStyle w:val="ListBullet"/>
      </w:pPr>
      <w:r>
        <w:t>"We understand both the capabilities and limitations of AI writing tools."</w:t>
      </w:r>
    </w:p>
    <w:p>
      <w:pPr>
        <w:pStyle w:val="ListBullet"/>
      </w:pPr>
      <w:r>
        <w:t>"Our publishing professionals know how to maximize the benefits of AI while preserving your unique voice."</w:t>
      </w:r>
    </w:p>
    <w:p/>
    <w:p>
      <w:pPr>
        <w:pStyle w:val="Heading3"/>
      </w:pPr>
      <w:r>
        <w:rPr>
          <w:b/>
        </w:rPr>
        <w:t>5. Quality Focus</w:t>
      </w:r>
    </w:p>
    <w:p/>
    <w:p>
      <w:r>
        <w:t>**Core Message**: "At Digital Quill, we judge manuscripts by their quality and market potential, not by the tools used in their creation."</w:t>
      </w:r>
    </w:p>
    <w:p/>
    <w:p>
      <w:r>
        <w:t>**Supporting Points**:</w:t>
      </w:r>
    </w:p>
    <w:p>
      <w:pPr>
        <w:pStyle w:val="ListBullet"/>
      </w:pPr>
      <w:r>
        <w:t>"Great stories resonate with readers regardless of how they were written."</w:t>
      </w:r>
    </w:p>
    <w:p>
      <w:pPr>
        <w:pStyle w:val="ListBullet"/>
      </w:pPr>
      <w:r>
        <w:t>"Our evaluation process focuses on narrative strength, character development, and market appeal."</w:t>
      </w:r>
    </w:p>
    <w:p>
      <w:pPr>
        <w:pStyle w:val="ListBullet"/>
      </w:pPr>
      <w:r>
        <w:t>"We believe in judging the final product, not the process."</w:t>
      </w:r>
    </w:p>
    <w:p>
      <w:pPr>
        <w:pStyle w:val="ListBullet"/>
      </w:pPr>
      <w:r>
        <w:t>"Technology is just one factor in creating a successful book."</w:t>
      </w:r>
    </w:p>
    <w:p/>
    <w:p>
      <w:pPr>
        <w:pStyle w:val="Heading2"/>
      </w:pPr>
      <w:r>
        <w:t>Audience-Specific Messaging</w:t>
      </w:r>
    </w:p>
    <w:p/>
    <w:p>
      <w:pPr>
        <w:pStyle w:val="Heading3"/>
      </w:pPr>
      <w:r>
        <w:rPr>
          <w:b/>
        </w:rPr>
        <w:t>For Tech-Forward Authors</w:t>
      </w:r>
    </w:p>
    <w:p/>
    <w:p>
      <w:r>
        <w:t>**Primary Message**: "Finally, a publisher that understands and values your modern approach to writing."</w:t>
      </w:r>
    </w:p>
    <w:p/>
    <w:p>
      <w:r>
        <w:t>**Supporting Points**:</w:t>
      </w:r>
    </w:p>
    <w:p>
      <w:pPr>
        <w:pStyle w:val="ListBullet"/>
      </w:pPr>
      <w:r>
        <w:t>"Your innovative writing methods deserve a forward-thinking publisher."</w:t>
      </w:r>
    </w:p>
    <w:p>
      <w:pPr>
        <w:pStyle w:val="ListBullet"/>
      </w:pPr>
      <w:r>
        <w:t>"We understand how AI can enhance your creative process."</w:t>
      </w:r>
    </w:p>
    <w:p>
      <w:pPr>
        <w:pStyle w:val="ListBullet"/>
      </w:pPr>
      <w:r>
        <w:t>"No need to hide your use of AI tools—we see them as assets, not liabilities."</w:t>
      </w:r>
    </w:p>
    <w:p>
      <w:pPr>
        <w:pStyle w:val="ListBullet"/>
      </w:pPr>
      <w:r>
        <w:t>"Join a community of authors embracing the future of writing."</w:t>
      </w:r>
    </w:p>
    <w:p/>
    <w:p>
      <w:pPr>
        <w:pStyle w:val="Heading3"/>
      </w:pPr>
      <w:r>
        <w:rPr>
          <w:b/>
        </w:rPr>
        <w:t>For Traditional Authors Considering AI</w:t>
      </w:r>
    </w:p>
    <w:p/>
    <w:p>
      <w:r>
        <w:t>**Primary Message**: "Curious about AI writing tools? Explore them freely without risking your publishing opportunities."</w:t>
      </w:r>
    </w:p>
    <w:p/>
    <w:p>
      <w:r>
        <w:t>**Supporting Points**:</w:t>
      </w:r>
    </w:p>
    <w:p>
      <w:pPr>
        <w:pStyle w:val="ListBullet"/>
      </w:pPr>
      <w:r>
        <w:t>"Experiment with new tools while maintaining your established writing process."</w:t>
      </w:r>
    </w:p>
    <w:p>
      <w:pPr>
        <w:pStyle w:val="ListBullet"/>
      </w:pPr>
      <w:r>
        <w:t>"Our experts can guide you on when and how AI tools might enhance your work."</w:t>
      </w:r>
    </w:p>
    <w:p>
      <w:pPr>
        <w:pStyle w:val="ListBullet"/>
      </w:pPr>
      <w:r>
        <w:t>"No pressure to use AI—but no penalties if you do."</w:t>
      </w:r>
    </w:p>
    <w:p>
      <w:pPr>
        <w:pStyle w:val="ListBullet"/>
      </w:pPr>
      <w:r>
        <w:t>"Learn from other authors who have successfully integrated AI into their process."</w:t>
      </w:r>
    </w:p>
    <w:p/>
    <w:p>
      <w:pPr>
        <w:pStyle w:val="Heading3"/>
      </w:pPr>
      <w:r>
        <w:rPr>
          <w:b/>
        </w:rPr>
        <w:t>For Authors Rejected Elsewhere Due to AI Usage</w:t>
      </w:r>
    </w:p>
    <w:p/>
    <w:p>
      <w:r>
        <w:t>**Primary Message**: "Rejected elsewhere because of AI assistance? We judge your manuscript on its merits, not its creation process."</w:t>
      </w:r>
    </w:p>
    <w:p/>
    <w:p>
      <w:r>
        <w:t>**Supporting Points**:</w:t>
      </w:r>
    </w:p>
    <w:p>
      <w:pPr>
        <w:pStyle w:val="ListBullet"/>
      </w:pPr>
      <w:r>
        <w:t>"Your manuscript deserves to be evaluated on its quality, not its tools."</w:t>
      </w:r>
    </w:p>
    <w:p>
      <w:pPr>
        <w:pStyle w:val="ListBullet"/>
      </w:pPr>
      <w:r>
        <w:t>"We understand that AI is just one of many resources in a writer's toolkit."</w:t>
      </w:r>
    </w:p>
    <w:p>
      <w:pPr>
        <w:pStyle w:val="ListBullet"/>
      </w:pPr>
      <w:r>
        <w:t>"Join authors who found success with us after rejection elsewhere."</w:t>
      </w:r>
    </w:p>
    <w:p>
      <w:pPr>
        <w:pStyle w:val="ListBullet"/>
      </w:pPr>
      <w:r>
        <w:t>"Experience a publishing process free from outdated technological biases."</w:t>
      </w:r>
    </w:p>
    <w:p/>
    <w:p>
      <w:pPr>
        <w:pStyle w:val="Heading2"/>
      </w:pPr>
      <w:r>
        <w:t>Channel-Specific Applications</w:t>
      </w:r>
    </w:p>
    <w:p/>
    <w:p>
      <w:pPr>
        <w:pStyle w:val="Heading3"/>
      </w:pPr>
      <w:r>
        <w:rPr>
          <w:b/>
        </w:rPr>
        <w:t>Website Homepage</w:t>
      </w:r>
    </w:p>
    <w:p/>
    <w:p>
      <w:r>
        <w:t>**Headline**: "Your Story. Your Process. Our Support."</w:t>
      </w:r>
    </w:p>
    <w:p/>
    <w:p>
      <w:r>
        <w:t>**Subheading**: "Digital Quill Publishing welcomes manuscripts from all authors, including those who use AI tools in their creative process."</w:t>
      </w:r>
    </w:p>
    <w:p/>
    <w:p>
      <w:r>
        <w:t>**Call to Action**: "Join the publishing house that embraces the future of writing."</w:t>
      </w:r>
    </w:p>
    <w:p/>
    <w:p>
      <w:pPr>
        <w:pStyle w:val="Heading3"/>
      </w:pPr>
      <w:r>
        <w:rPr>
          <w:b/>
        </w:rPr>
        <w:t>Social Media</w:t>
      </w:r>
    </w:p>
    <w:p/>
    <w:p>
      <w:r>
        <w:t>**Twitter/X**:</w:t>
      </w:r>
    </w:p>
    <w:p>
      <w:pPr>
        <w:pStyle w:val="ListBullet"/>
      </w:pPr>
      <w:r>
        <w:t>"At #DigitalQuillPublishing, we care about your story's quality, not whether you used AI to help write it. #FutureOfPublishing #AIWriters"</w:t>
      </w:r>
    </w:p>
    <w:p>
      <w:pPr>
        <w:pStyle w:val="ListBullet"/>
      </w:pPr>
      <w:r>
        <w:t>"Other publishers rejecting #AI-assisted manuscripts? We're embracing them. Your tools. Your talent. Our platform. #DigitalQuill"</w:t>
      </w:r>
    </w:p>
    <w:p/>
    <w:p>
      <w:r>
        <w:t>**Instagram**:</w:t>
      </w:r>
    </w:p>
    <w:p>
      <w:pPr>
        <w:pStyle w:val="ListBullet"/>
      </w:pPr>
      <w:r>
        <w:t>"Technology evolves. Creativity endures. Digital Quill Publishing welcomes authors embracing new writing tools. #ModernPublishing"</w:t>
      </w:r>
    </w:p>
    <w:p>
      <w:pPr>
        <w:pStyle w:val="ListBullet"/>
      </w:pPr>
      <w:r>
        <w:t>"Your manuscript deserves to be judged on its quality, not how you created it. Digital Quill Publishing—where your process is respected. #AuthorFreedom"</w:t>
      </w:r>
    </w:p>
    <w:p/>
    <w:p>
      <w:pPr>
        <w:pStyle w:val="Heading3"/>
      </w:pPr>
      <w:r>
        <w:rPr>
          <w:b/>
        </w:rPr>
        <w:t>Email Marketing</w:t>
      </w:r>
    </w:p>
    <w:p/>
    <w:p>
      <w:r>
        <w:t>**Subject Line**: "A Publisher That Embraces Your Creative Process—AI and All"</w:t>
      </w:r>
    </w:p>
    <w:p/>
    <w:p>
      <w:r>
        <w:t>**Opening**: "Dear Author, While many publishers are closing their doors to manuscripts created with AI assistance, Digital Quill Publishing is taking a different approach. We believe in judging your work on its quality, not the tools you used to create it."</w:t>
      </w:r>
    </w:p>
    <w:p/>
    <w:p>
      <w:pPr>
        <w:pStyle w:val="Heading3"/>
      </w:pPr>
      <w:r>
        <w:rPr>
          <w:b/>
        </w:rPr>
        <w:t>Blog Content</w:t>
      </w:r>
    </w:p>
    <w:p/>
    <w:p>
      <w:r>
        <w:t>**Title Ideas**:</w:t>
      </w:r>
    </w:p>
    <w:p>
      <w:pPr>
        <w:pStyle w:val="ListBullet"/>
      </w:pPr>
      <w:r>
        <w:t>"The Evolution of Writing Tools: From Quill to Keyboard to AI"</w:t>
      </w:r>
    </w:p>
    <w:p>
      <w:pPr>
        <w:pStyle w:val="ListBullet"/>
      </w:pPr>
      <w:r>
        <w:t>"Why Digital Quill Publishing Welcomes AI-Assisted Manuscripts"</w:t>
      </w:r>
    </w:p>
    <w:p>
      <w:pPr>
        <w:pStyle w:val="ListBullet"/>
      </w:pPr>
      <w:r>
        <w:t>"Author Success Story: Finding a Home for an AI-Enhanced Manuscript"</w:t>
      </w:r>
    </w:p>
    <w:p>
      <w:pPr>
        <w:pStyle w:val="ListBullet"/>
      </w:pPr>
      <w:r>
        <w:t>"The Ethical Use of AI in Creative Writing: Digital Quill's Approach"</w:t>
      </w:r>
    </w:p>
    <w:p/>
    <w:p>
      <w:pPr>
        <w:pStyle w:val="Heading2"/>
      </w:pPr>
      <w:r>
        <w:t>Visual Branding Elements</w:t>
      </w:r>
    </w:p>
    <w:p/>
    <w:p>
      <w:pPr>
        <w:pStyle w:val="Heading3"/>
      </w:pPr>
      <w:r>
        <w:rPr>
          <w:b/>
        </w:rPr>
        <w:t>Imagery Themes</w:t>
      </w:r>
    </w:p>
    <w:p>
      <w:pPr>
        <w:pStyle w:val="ListBullet"/>
      </w:pPr>
      <w:r>
        <w:t>Modern writing environments showing traditional and digital tools side by side</w:t>
      </w:r>
    </w:p>
    <w:p>
      <w:pPr>
        <w:pStyle w:val="ListBullet"/>
      </w:pPr>
      <w:r>
        <w:t>Authors working with both physical notebooks and digital devices</w:t>
      </w:r>
    </w:p>
    <w:p>
      <w:pPr>
        <w:pStyle w:val="ListBullet"/>
      </w:pPr>
      <w:r>
        <w:t>Visual representations of the creative process that incorporate both human and technological elements</w:t>
      </w:r>
    </w:p>
    <w:p>
      <w:pPr>
        <w:pStyle w:val="ListBullet"/>
      </w:pPr>
      <w:r>
        <w:t>Diverse authors using various writing methods</w:t>
      </w:r>
    </w:p>
    <w:p/>
    <w:p>
      <w:pPr>
        <w:pStyle w:val="Heading3"/>
      </w:pPr>
      <w:r>
        <w:rPr>
          <w:b/>
        </w:rPr>
        <w:t>Color Palette</w:t>
      </w:r>
    </w:p>
    <w:p>
      <w:pPr>
        <w:pStyle w:val="ListBullet"/>
      </w:pPr>
      <w:r>
        <w:t>Blend traditional publishing colors (deep blues, rich burgundies) with modern tech-inspired accents (teal, vibrant purple)</w:t>
      </w:r>
    </w:p>
    <w:p>
      <w:pPr>
        <w:pStyle w:val="ListBullet"/>
      </w:pPr>
      <w:r>
        <w:t>Create a visual bridge between traditional publishing and modern technology</w:t>
      </w:r>
    </w:p>
    <w:p/>
    <w:p>
      <w:pPr>
        <w:pStyle w:val="Heading3"/>
      </w:pPr>
      <w:r>
        <w:rPr>
          <w:b/>
        </w:rPr>
        <w:t>Typography</w:t>
      </w:r>
    </w:p>
    <w:p>
      <w:pPr>
        <w:pStyle w:val="ListBullet"/>
      </w:pPr>
      <w:r>
        <w:t>Pair classic serif fonts (representing traditional publishing) with modern sans-serif (representing technological innovation)</w:t>
      </w:r>
    </w:p>
    <w:p>
      <w:pPr>
        <w:pStyle w:val="ListBullet"/>
      </w:pPr>
      <w:r>
        <w:t>Create visual harmony between traditional and contemporary elements</w:t>
      </w:r>
    </w:p>
    <w:p/>
    <w:p>
      <w:pPr>
        <w:pStyle w:val="Heading2"/>
      </w:pPr>
      <w:r>
        <w:t>Implementation Guidelines</w:t>
      </w:r>
    </w:p>
    <w:p/>
    <w:p>
      <w:pPr>
        <w:pStyle w:val="Heading3"/>
      </w:pPr>
      <w:r>
        <w:rPr>
          <w:b/>
        </w:rPr>
        <w:t>Do's</w:t>
      </w:r>
    </w:p>
    <w:p>
      <w:pPr>
        <w:pStyle w:val="ListBullet"/>
      </w:pPr>
      <w:r>
        <w:t>**Do** emphasize that AI is a tool that enhances human creativity, not replaces it</w:t>
      </w:r>
    </w:p>
    <w:p>
      <w:pPr>
        <w:pStyle w:val="ListBullet"/>
      </w:pPr>
      <w:r>
        <w:t>**Do** focus on the quality of the final manuscript rather than the creation process</w:t>
      </w:r>
    </w:p>
    <w:p>
      <w:pPr>
        <w:pStyle w:val="ListBullet"/>
      </w:pPr>
      <w:r>
        <w:t>**Do** highlight success stories of authors who have used AI effectively</w:t>
      </w:r>
    </w:p>
    <w:p>
      <w:pPr>
        <w:pStyle w:val="ListBullet"/>
      </w:pPr>
      <w:r>
        <w:t>**Do** position Digital Quill as forward-thinking and author-centric</w:t>
      </w:r>
    </w:p>
    <w:p>
      <w:pPr>
        <w:pStyle w:val="ListBullet"/>
      </w:pPr>
      <w:r>
        <w:t>**Do** acknowledge that AI tools have limitations and are just one part of the writing process</w:t>
      </w:r>
    </w:p>
    <w:p/>
    <w:p>
      <w:pPr>
        <w:pStyle w:val="Heading3"/>
      </w:pPr>
      <w:r>
        <w:rPr>
          <w:b/>
        </w:rPr>
        <w:t>Don'ts</w:t>
      </w:r>
    </w:p>
    <w:p>
      <w:pPr>
        <w:pStyle w:val="ListBullet"/>
      </w:pPr>
      <w:r>
        <w:t>**Don't** criticize other publishers' policies directly by name</w:t>
      </w:r>
    </w:p>
    <w:p>
      <w:pPr>
        <w:pStyle w:val="ListBullet"/>
      </w:pPr>
      <w:r>
        <w:t>**Don't** overemphasize AI at the expense of human creativity</w:t>
      </w:r>
    </w:p>
    <w:p>
      <w:pPr>
        <w:pStyle w:val="ListBullet"/>
      </w:pPr>
      <w:r>
        <w:t>**Don't** make claims about AI capabilities that could be perceived as hype</w:t>
      </w:r>
    </w:p>
    <w:p>
      <w:pPr>
        <w:pStyle w:val="ListBullet"/>
      </w:pPr>
      <w:r>
        <w:t>**Don't** suggest that using AI is necessary or superior to traditional writing methods</w:t>
      </w:r>
    </w:p>
    <w:p>
      <w:pPr>
        <w:pStyle w:val="ListBullet"/>
      </w:pPr>
      <w:r>
        <w:t>**Don't** use technical jargon that might alienate authors unfamiliar with AI</w:t>
      </w:r>
    </w:p>
    <w:p/>
    <w:p>
      <w:pPr>
        <w:pStyle w:val="Heading2"/>
      </w:pPr>
      <w:r>
        <w:t>Campaign Concepts</w:t>
      </w:r>
    </w:p>
    <w:p/>
    <w:p>
      <w:pPr>
        <w:pStyle w:val="Heading3"/>
      </w:pPr>
      <w:r>
        <w:rPr>
          <w:b/>
        </w:rPr>
        <w:t>"The Writer's Toolkit" Campaign</w:t>
      </w:r>
    </w:p>
    <w:p/>
    <w:p>
      <w:r>
        <w:t>**Concept**: A series of content pieces exploring different tools writers have used throughout history, positioning AI as simply the latest addition to the writer's toolkit.</w:t>
      </w:r>
    </w:p>
    <w:p/>
    <w:p>
      <w:r>
        <w:t>**Execution Ideas**:</w:t>
      </w:r>
    </w:p>
    <w:p>
      <w:pPr>
        <w:pStyle w:val="ListBullet"/>
      </w:pPr>
      <w:r>
        <w:t>Historical timeline of writing technologies</w:t>
      </w:r>
    </w:p>
    <w:p>
      <w:pPr>
        <w:pStyle w:val="ListBullet"/>
      </w:pPr>
      <w:r>
        <w:t>Interviews with authors about their favorite writing tools</w:t>
      </w:r>
    </w:p>
    <w:p>
      <w:pPr>
        <w:pStyle w:val="ListBullet"/>
      </w:pPr>
      <w:r>
        <w:t>Comparison of how different tools (including AI) can help with specific writing challenges</w:t>
      </w:r>
    </w:p>
    <w:p>
      <w:pPr>
        <w:pStyle w:val="ListBullet"/>
      </w:pPr>
      <w:r>
        <w:t>"What's in Your Toolkit?" social media campaign inviting authors to share their writing processes</w:t>
      </w:r>
    </w:p>
    <w:p/>
    <w:p>
      <w:pPr>
        <w:pStyle w:val="Heading3"/>
      </w:pPr>
      <w:r>
        <w:rPr>
          <w:b/>
        </w:rPr>
        <w:t>"Judge the Book, Not the Process" Campaign</w:t>
      </w:r>
    </w:p>
    <w:p/>
    <w:p>
      <w:r>
        <w:t>**Concept**: A campaign highlighting the importance of evaluating manuscripts based on their quality rather than how they were created.</w:t>
      </w:r>
    </w:p>
    <w:p/>
    <w:p>
      <w:r>
        <w:t>**Execution Ideas**:</w:t>
      </w:r>
    </w:p>
    <w:p>
      <w:pPr>
        <w:pStyle w:val="ListBullet"/>
      </w:pPr>
      <w:r>
        <w:t>Blind manuscript evaluation demonstrations</w:t>
      </w:r>
    </w:p>
    <w:p>
      <w:pPr>
        <w:pStyle w:val="ListBullet"/>
      </w:pPr>
      <w:r>
        <w:t>Success stories of books created through various methods</w:t>
      </w:r>
    </w:p>
    <w:p>
      <w:pPr>
        <w:pStyle w:val="ListBullet"/>
      </w:pPr>
      <w:r>
        <w:t>Expert interviews on what makes a manuscript successful</w:t>
      </w:r>
    </w:p>
    <w:p>
      <w:pPr>
        <w:pStyle w:val="ListBullet"/>
      </w:pPr>
      <w:r>
        <w:t>Reader testimonials focusing on story impact, not creation method</w:t>
      </w:r>
    </w:p>
    <w:p/>
    <w:p>
      <w:pPr>
        <w:pStyle w:val="Heading3"/>
      </w:pPr>
      <w:r>
        <w:rPr>
          <w:b/>
        </w:rPr>
        <w:t>"Publishing Without Prejudice" Campaign</w:t>
      </w:r>
    </w:p>
    <w:p/>
    <w:p>
      <w:r>
        <w:t>**Concept**: A campaign directly addressing the growing trend of publishers rejecting AI-assisted manuscripts.</w:t>
      </w:r>
    </w:p>
    <w:p/>
    <w:p>
      <w:r>
        <w:t>**Execution Ideas**:</w:t>
      </w:r>
    </w:p>
    <w:p>
      <w:pPr>
        <w:pStyle w:val="ListBullet"/>
      </w:pPr>
      <w:r>
        <w:t>Success stories of authors rejected elsewhere due to AI usage</w:t>
      </w:r>
    </w:p>
    <w:p>
      <w:pPr>
        <w:pStyle w:val="ListBullet"/>
      </w:pPr>
      <w:r>
        <w:t>Educational content about how AI actually works in writing</w:t>
      </w:r>
    </w:p>
    <w:p>
      <w:pPr>
        <w:pStyle w:val="ListBullet"/>
      </w:pPr>
      <w:r>
        <w:t>Transparency about Digital Quill's evaluation criteria</w:t>
      </w:r>
    </w:p>
    <w:p>
      <w:pPr>
        <w:pStyle w:val="ListBullet"/>
      </w:pPr>
      <w:r>
        <w:t>Community-building events for tech-forward authors</w:t>
      </w:r>
    </w:p>
    <w:p/>
    <w:p>
      <w:pPr>
        <w:pStyle w:val="Heading2"/>
      </w:pPr>
      <w:r>
        <w:t>Measurement and Success Metrics</w:t>
      </w:r>
    </w:p>
    <w:p/>
    <w:p>
      <w:pPr>
        <w:pStyle w:val="Heading3"/>
      </w:pPr>
      <w:r>
        <w:rPr>
          <w:b/>
        </w:rPr>
        <w:t>Key Performance Indicators</w:t>
      </w:r>
    </w:p>
    <w:p>
      <w:pPr>
        <w:pStyle w:val="ListBullet"/>
      </w:pPr>
      <w:r>
        <w:t>Manuscript submissions from tech-forward authors</w:t>
      </w:r>
    </w:p>
    <w:p>
      <w:pPr>
        <w:pStyle w:val="ListBullet"/>
      </w:pPr>
      <w:r>
        <w:t>Conversion rate of AI-using authors from inquiry to submission</w:t>
      </w:r>
    </w:p>
    <w:p>
      <w:pPr>
        <w:pStyle w:val="ListBullet"/>
      </w:pPr>
      <w:r>
        <w:t>Social media engagement on AI-inclusive messaging</w:t>
      </w:r>
    </w:p>
    <w:p>
      <w:pPr>
        <w:pStyle w:val="ListBullet"/>
      </w:pPr>
      <w:r>
        <w:t>Website traffic from AI-related search terms</w:t>
      </w:r>
    </w:p>
    <w:p>
      <w:pPr>
        <w:pStyle w:val="ListBullet"/>
      </w:pPr>
      <w:r>
        <w:t>Author satisfaction ratings regarding technology policies</w:t>
      </w:r>
    </w:p>
    <w:p>
      <w:pPr>
        <w:pStyle w:val="ListBullet"/>
      </w:pPr>
      <w:r>
        <w:t>Success stories of AI-assisted manuscripts published through Digital Quill</w:t>
      </w:r>
    </w:p>
    <w:p/>
    <w:p>
      <w:pPr>
        <w:pStyle w:val="Heading2"/>
      </w:pPr>
      <w:r>
        <w:t>Conclusion</w:t>
      </w:r>
    </w:p>
    <w:p/>
    <w:p>
      <w:r>
        <w:t>This marketing messaging framework provides a comprehensive foundation for positioning Digital Quill Publishing as the forward-thinking, inclusive alternative in a publishing landscape increasingly hostile to AI-assisted manuscripts. By focusing on quality over process, empowering author choice, and promoting ethical transparency, Digital Quill can attract a growing segment of authors who use AI tools while maintaining appeal to traditional writers.</w:t>
      </w:r>
    </w:p>
    <w:p/>
    <w:p>
      <w:r>
        <w:t>The messaging emphasizes that Digital Quill understands both the capabilities and limitations of AI in writing, positioning the company as uniquely qualified to work with all authors regardless of their creative process. This inclusive approach creates a significant competitive advantage while establishing Digital Quill as a thought leader in the evolving publishing industry.</w:t>
      </w:r>
    </w:p>
    <w:p>
      <w:r>
        <w:br w:type="page"/>
      </w:r>
    </w:p>
    <w:p>
      <w:pPr>
        <w:pStyle w:val="Title"/>
        <w:jc w:val="center"/>
      </w:pPr>
      <w:r>
        <w:t>Ethical AI Usage Guidelines for Authors</w:t>
      </w:r>
    </w:p>
    <w:p/>
    <w:p>
      <w:pPr>
        <w:pStyle w:val="Heading2"/>
      </w:pPr>
      <w:r>
        <w:t>Introduction</w:t>
      </w:r>
    </w:p>
    <w:p/>
    <w:p>
      <w:r>
        <w:t>Digital Quill Publishing embraces technological innovation in the writing process while recognizing the importance of ethical considerations when using AI tools. These guidelines are designed to help authors use AI responsibly and transparently, ensuring the integrity of their work while benefiting from technological advancements.</w:t>
      </w:r>
    </w:p>
    <w:p/>
    <w:p>
      <w:r>
        <w:t>We believe that AI tools can enhance the creative process without diminishing the author's unique voice and vision. These guidelines reflect our commitment to supporting authors in using AI ethically while maintaining the quality and authenticity readers expect.</w:t>
      </w:r>
    </w:p>
    <w:p/>
    <w:p>
      <w:pPr>
        <w:pStyle w:val="Heading2"/>
      </w:pPr>
      <w:r>
        <w:t>Core Principles</w:t>
      </w:r>
    </w:p>
    <w:p/>
    <w:p>
      <w:pPr>
        <w:pStyle w:val="Heading3"/>
      </w:pPr>
      <w:r>
        <w:rPr>
          <w:b/>
        </w:rPr>
        <w:t>1. Transparency</w:t>
      </w:r>
    </w:p>
    <w:p/>
    <w:p>
      <w:r>
        <w:t>**Principle**: Authors should be transparent about significant AI usage in their creative process.</w:t>
      </w:r>
    </w:p>
    <w:p/>
    <w:p>
      <w:r>
        <w:t>**Guidelines**:</w:t>
      </w:r>
    </w:p>
    <w:p>
      <w:pPr>
        <w:pStyle w:val="ListBullet"/>
      </w:pPr>
      <w:r>
        <w:t>Disclose the use of AI tools that substantially contributed to your manuscript</w:t>
      </w:r>
    </w:p>
    <w:p>
      <w:pPr>
        <w:pStyle w:val="ListBullet"/>
      </w:pPr>
      <w:r>
        <w:t>Be honest about the extent of AI involvement in your work</w:t>
      </w:r>
    </w:p>
    <w:p>
      <w:pPr>
        <w:pStyle w:val="ListBullet"/>
      </w:pPr>
      <w:r>
        <w:t>Acknowledge AI assistance in an appropriate manner based on usage level</w:t>
      </w:r>
    </w:p>
    <w:p/>
    <w:p>
      <w:pPr>
        <w:pStyle w:val="Heading3"/>
      </w:pPr>
      <w:r>
        <w:rPr>
          <w:b/>
        </w:rPr>
        <w:t>2. Human Creativity</w:t>
      </w:r>
    </w:p>
    <w:p/>
    <w:p>
      <w:r>
        <w:t>**Principle**: The author's creative vision, direction, and judgment should remain central to the work.</w:t>
      </w:r>
    </w:p>
    <w:p/>
    <w:p>
      <w:r>
        <w:t>**Guidelines**:</w:t>
      </w:r>
    </w:p>
    <w:p>
      <w:pPr>
        <w:pStyle w:val="ListBullet"/>
      </w:pPr>
      <w:r>
        <w:t>Maintain creative control over your manuscript</w:t>
      </w:r>
    </w:p>
    <w:p>
      <w:pPr>
        <w:pStyle w:val="ListBullet"/>
      </w:pPr>
      <w:r>
        <w:t>Use AI as a tool to enhance your ideas, not replace them</w:t>
      </w:r>
    </w:p>
    <w:p>
      <w:pPr>
        <w:pStyle w:val="ListBullet"/>
      </w:pPr>
      <w:r>
        <w:t>Ensure your unique voice and perspective remain dominant</w:t>
      </w:r>
    </w:p>
    <w:p>
      <w:pPr>
        <w:pStyle w:val="ListBullet"/>
      </w:pPr>
      <w:r>
        <w:t>Take responsibility for all content in your manuscript, regardless of how it was generated</w:t>
      </w:r>
    </w:p>
    <w:p/>
    <w:p>
      <w:pPr>
        <w:pStyle w:val="Heading3"/>
      </w:pPr>
      <w:r>
        <w:rPr>
          <w:b/>
        </w:rPr>
        <w:t>3. Quality and Originality</w:t>
      </w:r>
    </w:p>
    <w:p/>
    <w:p>
      <w:r>
        <w:t>**Principle**: AI usage should enhance the quality and originality of the work, not diminish it.</w:t>
      </w:r>
    </w:p>
    <w:p/>
    <w:p>
      <w:r>
        <w:t>**Guidelines**:</w:t>
      </w:r>
    </w:p>
    <w:p>
      <w:pPr>
        <w:pStyle w:val="ListBullet"/>
      </w:pPr>
      <w:r>
        <w:t>Critically evaluate and refine AI-generated content</w:t>
      </w:r>
    </w:p>
    <w:p>
      <w:pPr>
        <w:pStyle w:val="ListBullet"/>
      </w:pPr>
      <w:r>
        <w:t>Ensure AI contributions align with your creative vision</w:t>
      </w:r>
    </w:p>
    <w:p>
      <w:pPr>
        <w:pStyle w:val="ListBullet"/>
      </w:pPr>
      <w:r>
        <w:t>Verify that AI-assisted content maintains narrative consistency</w:t>
      </w:r>
    </w:p>
    <w:p>
      <w:pPr>
        <w:pStyle w:val="ListBullet"/>
      </w:pPr>
      <w:r>
        <w:t>Use AI to explore new creative directions, not to replicate existing works</w:t>
      </w:r>
    </w:p>
    <w:p/>
    <w:p>
      <w:pPr>
        <w:pStyle w:val="Heading3"/>
      </w:pPr>
      <w:r>
        <w:rPr>
          <w:b/>
        </w:rPr>
        <w:t>4. Respect for Intellectual Property</w:t>
      </w:r>
    </w:p>
    <w:p/>
    <w:p>
      <w:r>
        <w:t>**Principle**: AI usage should respect the intellectual property rights of others.</w:t>
      </w:r>
    </w:p>
    <w:p/>
    <w:p>
      <w:r>
        <w:t>**Guidelines**:</w:t>
      </w:r>
    </w:p>
    <w:p>
      <w:pPr>
        <w:pStyle w:val="ListBullet"/>
      </w:pPr>
      <w:r>
        <w:t>Be aware of the training data used by your AI tools</w:t>
      </w:r>
    </w:p>
    <w:p>
      <w:pPr>
        <w:pStyle w:val="ListBullet"/>
      </w:pPr>
      <w:r>
        <w:t>Avoid using AI to closely mimic the distinctive style of specific authors</w:t>
      </w:r>
    </w:p>
    <w:p>
      <w:pPr>
        <w:pStyle w:val="ListBullet"/>
      </w:pPr>
      <w:r>
        <w:t>Do not use AI to circumvent copyright protections</w:t>
      </w:r>
    </w:p>
    <w:p>
      <w:pPr>
        <w:pStyle w:val="ListBullet"/>
      </w:pPr>
      <w:r>
        <w:t>Verify that AI-generated content doesn't inadvertently plagiarize existing works</w:t>
      </w:r>
    </w:p>
    <w:p/>
    <w:p>
      <w:pPr>
        <w:pStyle w:val="Heading2"/>
      </w:pPr>
      <w:r>
        <w:t>Disclosure Framework</w:t>
      </w:r>
    </w:p>
    <w:p/>
    <w:p>
      <w:r>
        <w:t>Digital Quill Publishing has developed a tiered disclosure framework based on the extent of AI usage in manuscript creation. This framework helps authors determine appropriate disclosure levels while maintaining transparency with readers.</w:t>
      </w:r>
    </w:p>
    <w:p/>
    <w:p>
      <w:pPr>
        <w:pStyle w:val="Heading3"/>
      </w:pPr>
      <w:r>
        <w:rPr>
          <w:b/>
        </w:rPr>
        <w:t>Level 1: Minimal AI Assistance</w:t>
      </w:r>
    </w:p>
    <w:p/>
    <w:p>
      <w:r>
        <w:t>**Definition**: AI tools used primarily for research, grammar checking, or minor editing suggestions.</w:t>
      </w:r>
    </w:p>
    <w:p/>
    <w:p>
      <w:r>
        <w:t>**Examples**:</w:t>
      </w:r>
    </w:p>
    <w:p>
      <w:pPr>
        <w:pStyle w:val="ListBullet"/>
      </w:pPr>
      <w:r>
        <w:t>Using grammar and spell-checking tools like Grammarly</w:t>
      </w:r>
    </w:p>
    <w:p>
      <w:pPr>
        <w:pStyle w:val="ListBullet"/>
      </w:pPr>
      <w:r>
        <w:t>Researching facts or concepts using AI search tools</w:t>
      </w:r>
    </w:p>
    <w:p>
      <w:pPr>
        <w:pStyle w:val="ListBullet"/>
      </w:pPr>
      <w:r>
        <w:t>Getting basic feedback on readability or clarity</w:t>
      </w:r>
    </w:p>
    <w:p/>
    <w:p>
      <w:r>
        <w:t>**Disclosure Recommendation**:</w:t>
      </w:r>
    </w:p>
    <w:p>
      <w:pPr>
        <w:pStyle w:val="ListBullet"/>
      </w:pPr>
      <w:r>
        <w:t>No specific disclosure required</w:t>
      </w:r>
    </w:p>
    <w:p>
      <w:pPr>
        <w:pStyle w:val="ListBullet"/>
      </w:pPr>
      <w:r>
        <w:t>These tools are considered standard writing aids similar to dictionaries or thesauruses</w:t>
      </w:r>
    </w:p>
    <w:p/>
    <w:p>
      <w:pPr>
        <w:pStyle w:val="Heading3"/>
      </w:pPr>
      <w:r>
        <w:rPr>
          <w:b/>
        </w:rPr>
        <w:t>Level 2: Moderate AI Assistance</w:t>
      </w:r>
    </w:p>
    <w:p/>
    <w:p>
      <w:r>
        <w:t>**Definition**: AI tools used for brainstorming, outlining, or generating specific elements that are substantially revised by the author.</w:t>
      </w:r>
    </w:p>
    <w:p/>
    <w:p>
      <w:r>
        <w:t>**Examples**:</w:t>
      </w:r>
    </w:p>
    <w:p>
      <w:pPr>
        <w:pStyle w:val="ListBullet"/>
      </w:pPr>
      <w:r>
        <w:t>Using AI to help brainstorm plot points or character traits</w:t>
      </w:r>
    </w:p>
    <w:p>
      <w:pPr>
        <w:pStyle w:val="ListBullet"/>
      </w:pPr>
      <w:r>
        <w:t>Generating outlines that are significantly expanded by the author</w:t>
      </w:r>
    </w:p>
    <w:p>
      <w:pPr>
        <w:pStyle w:val="ListBullet"/>
      </w:pPr>
      <w:r>
        <w:t>Creating first drafts of scenes that undergo substantial revision</w:t>
      </w:r>
    </w:p>
    <w:p>
      <w:pPr>
        <w:pStyle w:val="ListBullet"/>
      </w:pPr>
      <w:r>
        <w:t>Using AI for translation assistance that is carefully edited</w:t>
      </w:r>
    </w:p>
    <w:p/>
    <w:p>
      <w:r>
        <w:t>**Disclosure Recommendation**:</w:t>
      </w:r>
    </w:p>
    <w:p>
      <w:pPr>
        <w:pStyle w:val="ListBullet"/>
      </w:pPr>
      <w:r>
        <w:t>General acknowledgment in book's acknowledgments section</w:t>
      </w:r>
    </w:p>
    <w:p>
      <w:pPr>
        <w:pStyle w:val="ListBullet"/>
      </w:pPr>
      <w:r>
        <w:t>Example: "I'm grateful for the assistance of AI writing tools that helped me brainstorm and refine ideas during the writing process."</w:t>
      </w:r>
    </w:p>
    <w:p/>
    <w:p>
      <w:pPr>
        <w:pStyle w:val="Heading3"/>
      </w:pPr>
      <w:r>
        <w:rPr>
          <w:b/>
        </w:rPr>
        <w:t>Level 3: Significant AI Assistance</w:t>
      </w:r>
    </w:p>
    <w:p/>
    <w:p>
      <w:r>
        <w:t>**Definition**: AI tools used to generate substantial portions of text that are edited and integrated by the author.</w:t>
      </w:r>
    </w:p>
    <w:p/>
    <w:p>
      <w:r>
        <w:t>**Examples**:</w:t>
      </w:r>
    </w:p>
    <w:p>
      <w:pPr>
        <w:pStyle w:val="ListBullet"/>
      </w:pPr>
      <w:r>
        <w:t>Using AI to draft chapters that are then edited by the author</w:t>
      </w:r>
    </w:p>
    <w:p>
      <w:pPr>
        <w:pStyle w:val="ListBullet"/>
      </w:pPr>
      <w:r>
        <w:t>Generating dialogue that is refined but maintains AI structure</w:t>
      </w:r>
    </w:p>
    <w:p>
      <w:pPr>
        <w:pStyle w:val="ListBullet"/>
      </w:pPr>
      <w:r>
        <w:t>Creating descriptive passages that remain largely intact</w:t>
      </w:r>
    </w:p>
    <w:p>
      <w:pPr>
        <w:pStyle w:val="ListBullet"/>
      </w:pPr>
      <w:r>
        <w:t>Developing multiple plot alternatives with AI assistance</w:t>
      </w:r>
    </w:p>
    <w:p/>
    <w:p>
      <w:r>
        <w:t>**Disclosure Recommendation**:</w:t>
      </w:r>
    </w:p>
    <w:p>
      <w:pPr>
        <w:pStyle w:val="ListBullet"/>
      </w:pPr>
      <w:r>
        <w:t>Specific acknowledgment in copyright page or acknowledgments</w:t>
      </w:r>
    </w:p>
    <w:p>
      <w:pPr>
        <w:pStyle w:val="ListBullet"/>
      </w:pPr>
      <w:r>
        <w:t>Example: "This book was created with significant assistance from AI writing tools. All content has been reviewed, edited, and approved by the author, who maintains full responsibility for the work."</w:t>
      </w:r>
    </w:p>
    <w:p/>
    <w:p>
      <w:pPr>
        <w:pStyle w:val="Heading3"/>
      </w:pPr>
      <w:r>
        <w:rPr>
          <w:b/>
        </w:rPr>
        <w:t>Level 4: Collaborative Creation</w:t>
      </w:r>
    </w:p>
    <w:p/>
    <w:p>
      <w:r>
        <w:t>**Definition**: AI tools used as a collaborative partner throughout the creative process, with substantial content coming from AI systems.</w:t>
      </w:r>
    </w:p>
    <w:p/>
    <w:p>
      <w:r>
        <w:t>**Examples**:</w:t>
      </w:r>
    </w:p>
    <w:p>
      <w:pPr>
        <w:pStyle w:val="ListBullet"/>
      </w:pPr>
      <w:r>
        <w:t>Extensive back-and-forth between author and AI to develop content</w:t>
      </w:r>
    </w:p>
    <w:p>
      <w:pPr>
        <w:pStyle w:val="ListBullet"/>
      </w:pPr>
      <w:r>
        <w:t>Multiple chapters initially generated by AI and refined by author</w:t>
      </w:r>
    </w:p>
    <w:p>
      <w:pPr>
        <w:pStyle w:val="ListBullet"/>
      </w:pPr>
      <w:r>
        <w:t>Core narrative elements developed through AI prompting</w:t>
      </w:r>
    </w:p>
    <w:p>
      <w:pPr>
        <w:pStyle w:val="ListBullet"/>
      </w:pPr>
      <w:r>
        <w:t>Systematic use of AI for generating and refining content</w:t>
      </w:r>
    </w:p>
    <w:p/>
    <w:p>
      <w:r>
        <w:t>**Disclosure Recommendation**:</w:t>
      </w:r>
    </w:p>
    <w:p>
      <w:pPr>
        <w:pStyle w:val="ListBullet"/>
      </w:pPr>
      <w:r>
        <w:t>Prominent disclosure in copyright page and acknowledgments</w:t>
      </w:r>
    </w:p>
    <w:p>
      <w:pPr>
        <w:pStyle w:val="ListBullet"/>
      </w:pPr>
      <w:r>
        <w:t>Consideration of "with AI assistance" in author byline for extreme cases</w:t>
      </w:r>
    </w:p>
    <w:p>
      <w:pPr>
        <w:pStyle w:val="ListBullet"/>
      </w:pPr>
      <w:r>
        <w:t>Example: "This book represents a collaboration between human creativity and artificial intelligence. While AI tools were used extensively in generating content, the author directed the creative process, edited all material, and takes full responsibility for the final work."</w:t>
      </w:r>
    </w:p>
    <w:p/>
    <w:p>
      <w:pPr>
        <w:pStyle w:val="Heading2"/>
      </w:pPr>
      <w:r>
        <w:t>Best Practices for AI Usage</w:t>
      </w:r>
    </w:p>
    <w:p/>
    <w:p>
      <w:pPr>
        <w:pStyle w:val="Heading3"/>
      </w:pPr>
      <w:r>
        <w:rPr>
          <w:b/>
        </w:rPr>
        <w:t>Research and Fact-Checking</w:t>
      </w:r>
    </w:p>
    <w:p/>
    <w:p>
      <w:pPr>
        <w:pStyle w:val="ListBullet"/>
      </w:pPr>
      <w:r>
        <w:t>**Do** use AI to help gather information and research topics</w:t>
      </w:r>
    </w:p>
    <w:p>
      <w:pPr>
        <w:pStyle w:val="ListBullet"/>
      </w:pPr>
      <w:r>
        <w:t>**Don't** rely solely on AI for factual accuracy without verification</w:t>
      </w:r>
    </w:p>
    <w:p>
      <w:pPr>
        <w:pStyle w:val="ListBullet"/>
      </w:pPr>
      <w:r>
        <w:t>**Do** cross-reference AI-provided information with reliable sources</w:t>
      </w:r>
    </w:p>
    <w:p>
      <w:pPr>
        <w:pStyle w:val="ListBullet"/>
      </w:pPr>
      <w:r>
        <w:t>**Don't** assume AI has access to the most current information</w:t>
      </w:r>
    </w:p>
    <w:p/>
    <w:p>
      <w:pPr>
        <w:pStyle w:val="Heading3"/>
      </w:pPr>
      <w:r>
        <w:rPr>
          <w:b/>
        </w:rPr>
        <w:t>Drafting and Ideation</w:t>
      </w:r>
    </w:p>
    <w:p/>
    <w:p>
      <w:pPr>
        <w:pStyle w:val="ListBullet"/>
      </w:pPr>
      <w:r>
        <w:t>**Do** use AI to overcome writer's block or generate alternative approaches</w:t>
      </w:r>
    </w:p>
    <w:p>
      <w:pPr>
        <w:pStyle w:val="ListBullet"/>
      </w:pPr>
      <w:r>
        <w:t>**Don't** accept AI-generated content without critical evaluation</w:t>
      </w:r>
    </w:p>
    <w:p>
      <w:pPr>
        <w:pStyle w:val="ListBullet"/>
      </w:pPr>
      <w:r>
        <w:t>**Do** use AI to explore creative directions you might not have considered</w:t>
      </w:r>
    </w:p>
    <w:p>
      <w:pPr>
        <w:pStyle w:val="ListBullet"/>
      </w:pPr>
      <w:r>
        <w:t>**Don't** use AI to generate complete works without substantial human direction and editing</w:t>
      </w:r>
    </w:p>
    <w:p/>
    <w:p>
      <w:pPr>
        <w:pStyle w:val="Heading3"/>
      </w:pPr>
      <w:r>
        <w:rPr>
          <w:b/>
        </w:rPr>
        <w:t>Editing and Refinement</w:t>
      </w:r>
    </w:p>
    <w:p/>
    <w:p>
      <w:pPr>
        <w:pStyle w:val="ListBullet"/>
      </w:pPr>
      <w:r>
        <w:t>**Do** use AI to help identify issues with pacing, clarity, or consistency</w:t>
      </w:r>
    </w:p>
    <w:p>
      <w:pPr>
        <w:pStyle w:val="ListBullet"/>
      </w:pPr>
      <w:r>
        <w:t>**Don't** rely on AI to make final decisions about your manuscript</w:t>
      </w:r>
    </w:p>
    <w:p>
      <w:pPr>
        <w:pStyle w:val="ListBullet"/>
      </w:pPr>
      <w:r>
        <w:t>**Do** use AI to suggest alternative phrasings or approaches</w:t>
      </w:r>
    </w:p>
    <w:p>
      <w:pPr>
        <w:pStyle w:val="ListBullet"/>
      </w:pPr>
      <w:r>
        <w:t>**Don't** allow AI editing to override your unique voice and style</w:t>
      </w:r>
    </w:p>
    <w:p/>
    <w:p>
      <w:pPr>
        <w:pStyle w:val="Heading3"/>
      </w:pPr>
      <w:r>
        <w:rPr>
          <w:b/>
        </w:rPr>
        <w:t>Dialogue and Character Development</w:t>
      </w:r>
    </w:p>
    <w:p/>
    <w:p>
      <w:pPr>
        <w:pStyle w:val="ListBullet"/>
      </w:pPr>
      <w:r>
        <w:t>**Do** use AI to brainstorm character traits or dialogue possibilities</w:t>
      </w:r>
    </w:p>
    <w:p>
      <w:pPr>
        <w:pStyle w:val="ListBullet"/>
      </w:pPr>
      <w:r>
        <w:t>**Don't** rely on AI to create authentic, consistent characters without guidance</w:t>
      </w:r>
    </w:p>
    <w:p>
      <w:pPr>
        <w:pStyle w:val="ListBullet"/>
      </w:pPr>
      <w:r>
        <w:t>**Do** ensure dialogue reflects your characters' unique voices</w:t>
      </w:r>
    </w:p>
    <w:p>
      <w:pPr>
        <w:pStyle w:val="ListBullet"/>
      </w:pPr>
      <w:r>
        <w:t>**Don't** use AI to generate stereotypical or problematic character representations</w:t>
      </w:r>
    </w:p>
    <w:p/>
    <w:p>
      <w:pPr>
        <w:pStyle w:val="Heading2"/>
      </w:pPr>
      <w:r>
        <w:t>Ethical Considerations by Genre</w:t>
      </w:r>
    </w:p>
    <w:p/>
    <w:p>
      <w:pPr>
        <w:pStyle w:val="Heading3"/>
      </w:pPr>
      <w:r>
        <w:rPr>
          <w:b/>
        </w:rPr>
        <w:t>Fiction</w:t>
      </w:r>
    </w:p>
    <w:p/>
    <w:p>
      <w:pPr>
        <w:pStyle w:val="ListBullet"/>
      </w:pPr>
      <w:r>
        <w:t>Consider how AI usage aligns with creative expression in your specific genre</w:t>
      </w:r>
    </w:p>
    <w:p>
      <w:pPr>
        <w:pStyle w:val="ListBullet"/>
      </w:pPr>
      <w:r>
        <w:t>Ensure character voices remain consistent and authentic</w:t>
      </w:r>
    </w:p>
    <w:p>
      <w:pPr>
        <w:pStyle w:val="ListBullet"/>
      </w:pPr>
      <w:r>
        <w:t>Use AI to enhance worldbuilding while maintaining your creative vision</w:t>
      </w:r>
    </w:p>
    <w:p>
      <w:pPr>
        <w:pStyle w:val="ListBullet"/>
      </w:pPr>
      <w:r>
        <w:t>Be particularly careful with historical or cultural elements that require sensitivity</w:t>
      </w:r>
    </w:p>
    <w:p/>
    <w:p>
      <w:pPr>
        <w:pStyle w:val="Heading3"/>
      </w:pPr>
      <w:r>
        <w:rPr>
          <w:b/>
        </w:rPr>
        <w:t>Non-Fiction</w:t>
      </w:r>
    </w:p>
    <w:p/>
    <w:p>
      <w:pPr>
        <w:pStyle w:val="ListBullet"/>
      </w:pPr>
      <w:r>
        <w:t>Verify all factual information generated by AI</w:t>
      </w:r>
    </w:p>
    <w:p>
      <w:pPr>
        <w:pStyle w:val="ListBullet"/>
      </w:pPr>
      <w:r>
        <w:t>Maintain rigorous standards for research and citation</w:t>
      </w:r>
    </w:p>
    <w:p>
      <w:pPr>
        <w:pStyle w:val="ListBullet"/>
      </w:pPr>
      <w:r>
        <w:t>Consider disclosure when AI assists with structuring complex information</w:t>
      </w:r>
    </w:p>
    <w:p>
      <w:pPr>
        <w:pStyle w:val="ListBullet"/>
      </w:pPr>
      <w:r>
        <w:t>Ensure your expertise and perspective remain central to the work</w:t>
      </w:r>
    </w:p>
    <w:p/>
    <w:p>
      <w:pPr>
        <w:pStyle w:val="Heading3"/>
      </w:pPr>
      <w:r>
        <w:rPr>
          <w:b/>
        </w:rPr>
        <w:t>Poetry</w:t>
      </w:r>
    </w:p>
    <w:p/>
    <w:p>
      <w:pPr>
        <w:pStyle w:val="ListBullet"/>
      </w:pPr>
      <w:r>
        <w:t>Recognize the personal nature of poetic expression</w:t>
      </w:r>
    </w:p>
    <w:p>
      <w:pPr>
        <w:pStyle w:val="ListBullet"/>
      </w:pPr>
      <w:r>
        <w:t>Consider higher levels of disclosure when AI contributes to poetic structure or content</w:t>
      </w:r>
    </w:p>
    <w:p>
      <w:pPr>
        <w:pStyle w:val="ListBullet"/>
      </w:pPr>
      <w:r>
        <w:t>Ensure the emotional authenticity of the work</w:t>
      </w:r>
    </w:p>
    <w:p>
      <w:pPr>
        <w:pStyle w:val="ListBullet"/>
      </w:pPr>
      <w:r>
        <w:t>Use AI as inspiration while maintaining your poetic voice</w:t>
      </w:r>
    </w:p>
    <w:p/>
    <w:p>
      <w:pPr>
        <w:pStyle w:val="Heading3"/>
      </w:pPr>
      <w:r>
        <w:rPr>
          <w:b/>
        </w:rPr>
        <w:t>Children's Books</w:t>
      </w:r>
    </w:p>
    <w:p/>
    <w:p>
      <w:pPr>
        <w:pStyle w:val="ListBullet"/>
      </w:pPr>
      <w:r>
        <w:t>Take special care with content aimed at young readers</w:t>
      </w:r>
    </w:p>
    <w:p>
      <w:pPr>
        <w:pStyle w:val="ListBullet"/>
      </w:pPr>
      <w:r>
        <w:t>Ensure age-appropriate content and themes</w:t>
      </w:r>
    </w:p>
    <w:p>
      <w:pPr>
        <w:pStyle w:val="ListBullet"/>
      </w:pPr>
      <w:r>
        <w:t>Maintain simplicity and clarity in AI-assisted text</w:t>
      </w:r>
    </w:p>
    <w:p>
      <w:pPr>
        <w:pStyle w:val="ListBullet"/>
      </w:pPr>
      <w:r>
        <w:t>Consider the educational and developmental impact of the content</w:t>
      </w:r>
    </w:p>
    <w:p/>
    <w:p>
      <w:pPr>
        <w:pStyle w:val="Heading2"/>
      </w:pPr>
      <w:r>
        <w:t>Implementation at Digital Quill Publishing</w:t>
      </w:r>
    </w:p>
    <w:p/>
    <w:p>
      <w:pPr>
        <w:pStyle w:val="Heading3"/>
      </w:pPr>
      <w:r>
        <w:rPr>
          <w:b/>
        </w:rPr>
        <w:t>Submission Process</w:t>
      </w:r>
    </w:p>
    <w:p/>
    <w:p>
      <w:r>
        <w:t>When submitting your manuscript to Digital Quill Publishing, you will be asked to:</w:t>
      </w:r>
    </w:p>
    <w:p/>
    <w:p>
      <w:pPr>
        <w:pStyle w:val="ListNumber"/>
      </w:pPr>
      <w:r>
        <w:t>Indicate the level of AI assistance used in your manuscript based on our disclosure framework</w:t>
      </w:r>
    </w:p>
    <w:p>
      <w:pPr>
        <w:pStyle w:val="ListNumber"/>
      </w:pPr>
      <w:r>
        <w:t>Briefly describe how AI tools were used in your creative process</w:t>
      </w:r>
    </w:p>
    <w:p>
      <w:pPr>
        <w:pStyle w:val="ListNumber"/>
      </w:pPr>
      <w:r>
        <w:t>Confirm that you have reviewed and take responsibility for all content</w:t>
      </w:r>
    </w:p>
    <w:p>
      <w:r>
        <w:t>4. Verify that appropriate disclosures are included in your manuscript</w:t>
      </w:r>
    </w:p>
    <w:p/>
    <w:p>
      <w:r>
        <w:t>This information will not affect our evaluation of your manuscript's quality or potential, but will help us provide appropriate guidance on disclosure and marketing.</w:t>
      </w:r>
    </w:p>
    <w:p/>
    <w:p>
      <w:pPr>
        <w:pStyle w:val="Heading3"/>
      </w:pPr>
      <w:r>
        <w:rPr>
          <w:b/>
        </w:rPr>
        <w:t>Evaluation Criteria</w:t>
      </w:r>
    </w:p>
    <w:p/>
    <w:p>
      <w:r>
        <w:t>Digital Quill Publishing evaluates all manuscripts based on:</w:t>
      </w:r>
    </w:p>
    <w:p>
      <w:pPr>
        <w:pStyle w:val="ListBullet"/>
      </w:pPr>
      <w:r>
        <w:t>Quality of writing</w:t>
      </w:r>
    </w:p>
    <w:p>
      <w:pPr>
        <w:pStyle w:val="ListBullet"/>
      </w:pPr>
      <w:r>
        <w:t>Market potential</w:t>
      </w:r>
    </w:p>
    <w:p>
      <w:pPr>
        <w:pStyle w:val="ListBullet"/>
      </w:pPr>
      <w:r>
        <w:t>Originality of concept</w:t>
      </w:r>
    </w:p>
    <w:p>
      <w:pPr>
        <w:pStyle w:val="ListBullet"/>
      </w:pPr>
      <w:r>
        <w:t>Strength of narrative</w:t>
      </w:r>
    </w:p>
    <w:p>
      <w:pPr>
        <w:pStyle w:val="ListBullet"/>
      </w:pPr>
      <w:r>
        <w:t>Character development</w:t>
      </w:r>
    </w:p>
    <w:p>
      <w:pPr>
        <w:pStyle w:val="ListBullet"/>
      </w:pPr>
      <w:r>
        <w:t>Overall readability</w:t>
      </w:r>
    </w:p>
    <w:p/>
    <w:p>
      <w:r>
        <w:t>The use of AI tools does not negatively impact our evaluation. We focus on the final product rather than the tools used to create it.</w:t>
      </w:r>
    </w:p>
    <w:p/>
    <w:p>
      <w:pPr>
        <w:pStyle w:val="Heading3"/>
      </w:pPr>
      <w:r>
        <w:rPr>
          <w:b/>
        </w:rPr>
        <w:t>Support for Authors</w:t>
      </w:r>
    </w:p>
    <w:p/>
    <w:p>
      <w:r>
        <w:t>Digital Quill Publishing offers resources to help authors use AI ethically:</w:t>
      </w:r>
    </w:p>
    <w:p>
      <w:pPr>
        <w:pStyle w:val="ListBullet"/>
      </w:pPr>
      <w:r>
        <w:t>Workshops on effective AI usage in writing</w:t>
      </w:r>
    </w:p>
    <w:p>
      <w:pPr>
        <w:pStyle w:val="ListBullet"/>
      </w:pPr>
      <w:r>
        <w:t>Guidelines for specific AI writing tools</w:t>
      </w:r>
    </w:p>
    <w:p>
      <w:pPr>
        <w:pStyle w:val="ListBullet"/>
      </w:pPr>
      <w:r>
        <w:t>Editorial support for refining AI-assisted content</w:t>
      </w:r>
    </w:p>
    <w:p>
      <w:pPr>
        <w:pStyle w:val="ListBullet"/>
      </w:pPr>
      <w:r>
        <w:t>Community forums for sharing best practices</w:t>
      </w:r>
    </w:p>
    <w:p>
      <w:pPr>
        <w:pStyle w:val="ListBullet"/>
      </w:pPr>
      <w:r>
        <w:t>Regular updates on evolving AI capabilities and ethical considerations</w:t>
      </w:r>
    </w:p>
    <w:p/>
    <w:p>
      <w:pPr>
        <w:pStyle w:val="Heading2"/>
      </w:pPr>
      <w:r>
        <w:t>Case Studies: Ethical AI Usage in Practice</w:t>
      </w:r>
    </w:p>
    <w:p/>
    <w:p>
      <w:pPr>
        <w:pStyle w:val="Heading3"/>
      </w:pPr>
      <w:r>
        <w:rPr>
          <w:b/>
        </w:rPr>
        <w:t>Case Study 1: Research-Enhanced Historical Fiction</w:t>
      </w:r>
    </w:p>
    <w:p/>
    <w:p>
      <w:r>
        <w:t>**Scenario**: An author writing historical fiction uses AI to research period details, generate historically accurate dialogue patterns, and check for anachronisms.</w:t>
      </w:r>
    </w:p>
    <w:p/>
    <w:p>
      <w:r>
        <w:t>**Appropriate Disclosure**: Level 1-2 (Minimal to Moderate)</w:t>
      </w:r>
    </w:p>
    <w:p>
      <w:r>
        <w:t>**Recommended Approach**: Acknowledgment of AI research tools in general acknowledgments, with primary focus on human creative direction.</w:t>
      </w:r>
    </w:p>
    <w:p/>
    <w:p>
      <w:pPr>
        <w:pStyle w:val="Heading3"/>
      </w:pPr>
      <w:r>
        <w:rPr>
          <w:b/>
        </w:rPr>
        <w:t>Case Study 2: Collaborative Science Fiction Novel</w:t>
      </w:r>
    </w:p>
    <w:p/>
    <w:p>
      <w:r>
        <w:t>**Scenario**: A science fiction author uses AI extensively to help generate futuristic technology concepts, alien dialogue, and alternative plot scenarios, but substantially revises and directs the narrative.</w:t>
      </w:r>
    </w:p>
    <w:p/>
    <w:p>
      <w:r>
        <w:t>**Appropriate Disclosure**: Level 3 (Significant)</w:t>
      </w:r>
    </w:p>
    <w:p>
      <w:r>
        <w:t>**Recommended Approach**: Specific acknowledgment of AI collaboration in developing concepts and content, while emphasizing human creative direction and editing.</w:t>
      </w:r>
    </w:p>
    <w:p/>
    <w:p>
      <w:pPr>
        <w:pStyle w:val="Heading3"/>
      </w:pPr>
      <w:r>
        <w:rPr>
          <w:b/>
        </w:rPr>
        <w:t>Case Study 3: AI-Assisted Self-Help Book</w:t>
      </w:r>
    </w:p>
    <w:p/>
    <w:p>
      <w:r>
        <w:t>**Scenario**: An expert uses AI to help structure their knowledge, generate examples, and create exercises based on their established methodology.</w:t>
      </w:r>
    </w:p>
    <w:p/>
    <w:p>
      <w:r>
        <w:t>**Appropriate Disclosure**: Level 2-3 (Moderate to Significant)</w:t>
      </w:r>
    </w:p>
    <w:p>
      <w:r>
        <w:t>**Recommended Approach**: Acknowledgment of AI assistance in organizing and presenting information, while emphasizing that the expertise and methodology are the author's own.</w:t>
      </w:r>
    </w:p>
    <w:p/>
    <w:p>
      <w:pPr>
        <w:pStyle w:val="Heading2"/>
      </w:pPr>
      <w:r>
        <w:t>Frequently Asked Questions</w:t>
      </w:r>
    </w:p>
    <w:p/>
    <w:p>
      <w:pPr>
        <w:pStyle w:val="Heading3"/>
      </w:pPr>
      <w:r>
        <w:rPr>
          <w:b/>
        </w:rPr>
        <w:t>Will disclosing AI usage hurt my chances of publication?</w:t>
      </w:r>
    </w:p>
    <w:p>
      <w:r>
        <w:t>No. Digital Quill Publishing evaluates manuscripts based on their quality and market potential, not the tools used to create them. Transparency about AI usage demonstrates professional integrity.</w:t>
      </w:r>
    </w:p>
    <w:p/>
    <w:p>
      <w:pPr>
        <w:pStyle w:val="Heading3"/>
      </w:pPr>
      <w:r>
        <w:rPr>
          <w:b/>
        </w:rPr>
        <w:t>How do I know which disclosure level is appropriate?</w:t>
      </w:r>
    </w:p>
    <w:p>
      <w:r>
        <w:t>Consider how central AI was to generating the actual text in your manuscript. If you're uncertain, we recommend discussing this with your editor who can provide guidance based on your specific case.</w:t>
      </w:r>
    </w:p>
    <w:p/>
    <w:p>
      <w:pPr>
        <w:pStyle w:val="Heading3"/>
      </w:pPr>
      <w:r>
        <w:rPr>
          <w:b/>
        </w:rPr>
        <w:t>Do I need to disclose use of common tools like grammar checkers?</w:t>
      </w:r>
    </w:p>
    <w:p>
      <w:r>
        <w:t>Basic writing aids like grammar and spell checkers (Level 1) typically don't require specific disclosure, as they're considered standard tools similar to dictionaries.</w:t>
      </w:r>
    </w:p>
    <w:p/>
    <w:p>
      <w:pPr>
        <w:pStyle w:val="Heading3"/>
      </w:pPr>
      <w:r>
        <w:rPr>
          <w:b/>
        </w:rPr>
        <w:t>Will readers care if I used AI in my writing process?</w:t>
      </w:r>
    </w:p>
    <w:p>
      <w:r>
        <w:t>Reader attitudes vary. Some readers are curious about the creative process, while others focus solely on the final product. Appropriate disclosure respects reader preferences while maintaining your authenticity as an author.</w:t>
      </w:r>
    </w:p>
    <w:p/>
    <w:p>
      <w:pPr>
        <w:pStyle w:val="Heading3"/>
      </w:pPr>
      <w:r>
        <w:rPr>
          <w:b/>
        </w:rPr>
        <w:t>How should I acknowledge AI in co-authored works?</w:t>
      </w:r>
    </w:p>
    <w:p>
      <w:r>
        <w:t>Each human author should agree on the appropriate level of AI disclosure based on these guidelines. The disclosure should appear alongside other co-author information.</w:t>
      </w:r>
    </w:p>
    <w:p/>
    <w:p>
      <w:pPr>
        <w:pStyle w:val="Heading2"/>
      </w:pPr>
      <w:r>
        <w:t>Conclusion</w:t>
      </w:r>
    </w:p>
    <w:p/>
    <w:p>
      <w:r>
        <w:t>Digital Quill Publishing believes that AI tools can enhance the creative process when used ethically and transparently. These guidelines are designed to help authors navigate the evolving landscape of AI in writing while maintaining the integrity of their work.</w:t>
      </w:r>
    </w:p>
    <w:p/>
    <w:p>
      <w:r>
        <w:t>By following these guidelines, authors can confidently incorporate AI into their creative process while upholding the values of transparency, human creativity, quality, and respect for intellectual property that readers expect and deserve.</w:t>
      </w:r>
    </w:p>
    <w:p/>
    <w:p>
      <w:r>
        <w:t>We are committed to regularly updating these guidelines as AI technology and industry standards evolve, ensuring our authors have the most current guidance on ethical AI usage in publishing.</w:t>
      </w:r>
    </w:p>
    <w:p>
      <w:r>
        <w:br w:type="page"/>
      </w:r>
    </w:p>
    <w:p>
      <w:pPr>
        <w:pStyle w:val="Title"/>
        <w:jc w:val="center"/>
      </w:pPr>
      <w:r>
        <w:t>Publisher Approach Comparison: Digital Quill vs. Traditional Publishers</w:t>
      </w:r>
    </w:p>
    <w:p/>
    <w:p>
      <w:pPr>
        <w:pStyle w:val="Heading2"/>
      </w:pPr>
      <w:r>
        <w:t>Overview</w:t>
      </w:r>
    </w:p>
    <w:p/>
    <w:p>
      <w:r>
        <w:t>This comparison chart highlights the key differences between Digital Quill Publishing's approach and that of traditional publishers, with special emphasis on policies regarding AI-assisted manuscripts and author support.</w:t>
      </w:r>
    </w:p>
    <w:p/>
    <w:p>
      <w:pPr>
        <w:pStyle w:val="Heading2"/>
      </w:pPr>
      <w:r>
        <w:t>Comparison Chart</w:t>
      </w:r>
    </w:p>
    <w:p/>
    <w:p>
      <w:r>
        <w:t>| **Aspect** | **Digital Quill Publishing** | **Traditional Publishers** | **Hybrid Publishers** |</w:t>
      </w:r>
    </w:p>
    <w:p>
      <w:r>
        <w:t>|------------|------------------------------|----------------------------|------------------------|</w:t>
      </w:r>
    </w:p>
    <w:p>
      <w:r>
        <w:t>| **AI-Assisted Manuscripts** | **Explicitly welcomed** with ethical disclosure guidelines | **Typically rejected** with blanket prohibitions | **Usually rejected** or heavily restricted |</w:t>
      </w:r>
    </w:p>
    <w:p>
      <w:r>
        <w:t>| **Manuscript Acceptance Rate** | **High** - Quality-based evaluation regardless of AI usage | **Very low** (&lt;1%) - Highly selective gatekeeping | **Moderate** - Often contingent on author payment |</w:t>
      </w:r>
    </w:p>
    <w:p>
      <w:r>
        <w:t>| **Upfront Costs to Author** | **None to low** - Tiered subscription model with no-cost options | **None** - But extremely difficult to get accepted | **High** ($5,000-$25,000) - Significant financial barrier |</w:t>
      </w:r>
    </w:p>
    <w:p>
      <w:r>
        <w:t>| **Royalty Rates** | **85%/15%** in author's favor | **10-15%** to author | **50-70%** to author |</w:t>
      </w:r>
    </w:p>
    <w:p>
      <w:r>
        <w:t>| **Creative Control** | **High** - Author maintains creative direction | **Limited** - Publisher has final say on content and design | **Moderate** - Author has input but publisher often controls final decisions |</w:t>
      </w:r>
    </w:p>
    <w:p>
      <w:r>
        <w:t>| **Publishing Timeline** | **3-6 months** from submission to publication | **18-24 months** from contract to publication | **6-12 months** from contract to publication |</w:t>
      </w:r>
    </w:p>
    <w:p>
      <w:r>
        <w:t>| **Editorial Approach** | **Collaborative AI + human** - Comprehensive feedback with author control | **Traditional human-only** - Often limited to publisher priorities | **Variable quality** - Dependent on package purchased |</w:t>
      </w:r>
    </w:p>
    <w:p>
      <w:r>
        <w:t>| **Technology Integration** | **Cutting-edge** - AI-powered workflow with human oversight | **Limited** - Traditional processes with minimal technology | **Basic** - Standard digital tools with limited innovation |</w:t>
      </w:r>
    </w:p>
    <w:p>
      <w:r>
        <w:t>| **Marketing Support** | **Comprehensive** - AI-driven targeting with author involvement | **Variable** - Extensive for top titles, minimal for midlist | **Minimal** - Basic package with paid upgrades |</w:t>
      </w:r>
    </w:p>
    <w:p>
      <w:r>
        <w:t>| **Distribution Channels** | **Digital-first** with print-on-demand and select retail | **Comprehensive** including major retail and bookstore placement | **Limited** - Primarily online with minimal physical presence |</w:t>
      </w:r>
    </w:p>
    <w:p>
      <w:r>
        <w:t>| **Author Education** | **Extensive** - Workshops, resources, and community support | **Minimal** - Limited to editing process | **Variable** - Often available as paid add-ons |</w:t>
      </w:r>
    </w:p>
    <w:p>
      <w:r>
        <w:t>| **Data Transparency** | **Complete** - Authors have access to all sales and performance data | **Limited** - Quarterly or bi-annual reports with minimal detail | **Moderate** - More frequent but often basic reporting |</w:t>
      </w:r>
    </w:p>
    <w:p>
      <w:r>
        <w:t>| **Rights Retention** | **Author keeps all rights** with limited license to publisher | **Publisher typically acquires all rights** for extended periods | **Author typically retains rights** but with restrictions |</w:t>
      </w:r>
    </w:p>
    <w:p>
      <w:r>
        <w:t>| **Contract Length** | **Flexible** - 1-3 year terms with easy exit options | **Long-term** - Often 5-7 years with complex reversion clauses | **Variable** - Typically 2-5 years with moderate complexity |</w:t>
      </w:r>
    </w:p>
    <w:p>
      <w:r>
        <w:t>| **Technology Policy** | **Forward-thinking** - Embraces new writing technologies | **Conservative** - Resistant to technological change | **Mixed** - Often follows traditional publisher policies |</w:t>
      </w:r>
    </w:p>
    <w:p>
      <w:r>
        <w:t>| **Author Community** | **Strong** - Active community of like-minded authors | **Limited** - Primarily for top-selling authors | **Variable** - Often dependent on publisher size |</w:t>
      </w:r>
    </w:p>
    <w:p>
      <w:r>
        <w:t>| **Submission Process** | **Streamlined** - AI-powered evaluation with quick response | **Lengthy** - Often requires agent and takes 3-12 months | **Efficient** - Quick response but often tied to payment |</w:t>
      </w:r>
    </w:p>
    <w:p>
      <w:r>
        <w:t>| **Developmental Support** | **Comprehensive** - Multiple specialized AI editors with human oversight | **Selective** - Focused on publisher priorities | **Package-dependent** - Quality varies by price point |</w:t>
      </w:r>
    </w:p>
    <w:p>
      <w:r>
        <w:t>| **Innovation Focus** | **High** - Continuous improvement of author services | **Low** - Focused on traditional publishing model | **Moderate** - Some innovation but limited by resources |</w:t>
      </w:r>
    </w:p>
    <w:p>
      <w:r>
        <w:t>| **IP Protection** | **Strong** - Clear policies against using manuscripts to train AI | **Variable** - Often vague policies on manuscript data usage | **Variable** - Often follows industry standards without innovation |</w:t>
      </w:r>
    </w:p>
    <w:p/>
    <w:p>
      <w:pPr>
        <w:pStyle w:val="Heading2"/>
      </w:pPr>
      <w:r>
        <w:t>Key Advantages of Digital Quill's Approach</w:t>
      </w:r>
    </w:p>
    <w:p/>
    <w:p>
      <w:pPr>
        <w:pStyle w:val="Heading3"/>
      </w:pPr>
      <w:r>
        <w:rPr>
          <w:b/>
        </w:rPr>
        <w:t>1. Inclusive Technology Policy</w:t>
      </w:r>
    </w:p>
    <w:p/>
    <w:p>
      <w:r>
        <w:t>Digital Quill Publishing stands apart with its explicit acceptance of AI-assisted manuscripts, providing clear ethical guidelines rather than blanket prohibitions. This approach:</w:t>
      </w:r>
    </w:p>
    <w:p/>
    <w:p>
      <w:pPr>
        <w:pStyle w:val="ListBullet"/>
      </w:pPr>
      <w:r>
        <w:t>Welcomes authors using modern writing tools</w:t>
      </w:r>
    </w:p>
    <w:p>
      <w:pPr>
        <w:pStyle w:val="ListBullet"/>
      </w:pPr>
      <w:r>
        <w:t>Provides structure for ethical AI usage</w:t>
      </w:r>
    </w:p>
    <w:p>
      <w:pPr>
        <w:pStyle w:val="ListBullet"/>
      </w:pPr>
      <w:r>
        <w:t>Eliminates arbitrary rejection based on process</w:t>
      </w:r>
    </w:p>
    <w:p>
      <w:pPr>
        <w:pStyle w:val="ListBullet"/>
      </w:pPr>
      <w:r>
        <w:t>Focuses evaluation on manuscript quality</w:t>
      </w:r>
    </w:p>
    <w:p>
      <w:pPr>
        <w:pStyle w:val="ListBullet"/>
      </w:pPr>
      <w:r>
        <w:t>Creates community for tech-forward authors</w:t>
      </w:r>
    </w:p>
    <w:p/>
    <w:p>
      <w:pPr>
        <w:pStyle w:val="Heading3"/>
      </w:pPr>
      <w:r>
        <w:rPr>
          <w:b/>
        </w:rPr>
        <w:t>2. Author-Centric Business Model</w:t>
      </w:r>
    </w:p>
    <w:p/>
    <w:p>
      <w:r>
        <w:t>Digital Quill's business model prioritizes author success through:</w:t>
      </w:r>
    </w:p>
    <w:p/>
    <w:p>
      <w:pPr>
        <w:pStyle w:val="ListBullet"/>
      </w:pPr>
      <w:r>
        <w:t>Higher royalty percentages (85% vs. 10-15% traditional)</w:t>
      </w:r>
    </w:p>
    <w:p>
      <w:pPr>
        <w:pStyle w:val="ListBullet"/>
      </w:pPr>
      <w:r>
        <w:t>No gatekeeping based on perceived marketability</w:t>
      </w:r>
    </w:p>
    <w:p>
      <w:pPr>
        <w:pStyle w:val="ListBullet"/>
      </w:pPr>
      <w:r>
        <w:t>Flexible, short-term contracts</w:t>
      </w:r>
    </w:p>
    <w:p>
      <w:pPr>
        <w:pStyle w:val="ListBullet"/>
      </w:pPr>
      <w:r>
        <w:t>Complete data transparency</w:t>
      </w:r>
    </w:p>
    <w:p>
      <w:pPr>
        <w:pStyle w:val="ListBullet"/>
      </w:pPr>
      <w:r>
        <w:t>Author retention of rights</w:t>
      </w:r>
    </w:p>
    <w:p>
      <w:pPr>
        <w:pStyle w:val="ListBullet"/>
      </w:pPr>
      <w:r>
        <w:t>Multiple entry points based on author needs</w:t>
      </w:r>
    </w:p>
    <w:p/>
    <w:p>
      <w:pPr>
        <w:pStyle w:val="Heading3"/>
      </w:pPr>
      <w:r>
        <w:rPr>
          <w:b/>
        </w:rPr>
        <w:t>3. Accelerated Publishing Timeline</w:t>
      </w:r>
    </w:p>
    <w:p/>
    <w:p>
      <w:r>
        <w:t>Digital Quill dramatically reduces the time from submission to publication:</w:t>
      </w:r>
    </w:p>
    <w:p/>
    <w:p>
      <w:pPr>
        <w:pStyle w:val="ListBullet"/>
      </w:pPr>
      <w:r>
        <w:t>3-6 month timeline vs. 18-24 months traditional</w:t>
      </w:r>
    </w:p>
    <w:p>
      <w:pPr>
        <w:pStyle w:val="ListBullet"/>
      </w:pPr>
      <w:r>
        <w:t>Streamlined AI-powered evaluation process</w:t>
      </w:r>
    </w:p>
    <w:p>
      <w:pPr>
        <w:pStyle w:val="ListBullet"/>
      </w:pPr>
      <w:r>
        <w:t>Efficient developmental editing workflow</w:t>
      </w:r>
    </w:p>
    <w:p>
      <w:pPr>
        <w:pStyle w:val="ListBullet"/>
      </w:pPr>
      <w:r>
        <w:t>Rapid production and distribution systems</w:t>
      </w:r>
    </w:p>
    <w:p>
      <w:pPr>
        <w:pStyle w:val="ListBullet"/>
      </w:pPr>
      <w:r>
        <w:t>Quick adaptation to market changes</w:t>
      </w:r>
    </w:p>
    <w:p/>
    <w:p>
      <w:pPr>
        <w:pStyle w:val="Heading3"/>
      </w:pPr>
      <w:r>
        <w:rPr>
          <w:b/>
        </w:rPr>
        <w:t>4. Comprehensive Support System</w:t>
      </w:r>
    </w:p>
    <w:p/>
    <w:p>
      <w:r>
        <w:t>Digital Quill provides superior author support through:</w:t>
      </w:r>
    </w:p>
    <w:p/>
    <w:p>
      <w:pPr>
        <w:pStyle w:val="ListBullet"/>
      </w:pPr>
      <w:r>
        <w:t>AI-powered developmental guidance</w:t>
      </w:r>
    </w:p>
    <w:p>
      <w:pPr>
        <w:pStyle w:val="ListBullet"/>
      </w:pPr>
      <w:r>
        <w:t>Educational resources and workshops</w:t>
      </w:r>
    </w:p>
    <w:p>
      <w:pPr>
        <w:pStyle w:val="ListBullet"/>
      </w:pPr>
      <w:r>
        <w:t>Active author community</w:t>
      </w:r>
    </w:p>
    <w:p>
      <w:pPr>
        <w:pStyle w:val="ListBullet"/>
      </w:pPr>
      <w:r>
        <w:t>Transparent feedback and data</w:t>
      </w:r>
    </w:p>
    <w:p>
      <w:pPr>
        <w:pStyle w:val="ListBullet"/>
      </w:pPr>
      <w:r>
        <w:t>Marketing and promotion assistance</w:t>
      </w:r>
    </w:p>
    <w:p>
      <w:pPr>
        <w:pStyle w:val="ListBullet"/>
      </w:pPr>
      <w:r>
        <w:t>Technical support for all aspects of publishing</w:t>
      </w:r>
    </w:p>
    <w:p/>
    <w:p>
      <w:pPr>
        <w:pStyle w:val="Heading3"/>
      </w:pPr>
      <w:r>
        <w:rPr>
          <w:b/>
        </w:rPr>
        <w:t>5. Future-Proof Approach</w:t>
      </w:r>
    </w:p>
    <w:p/>
    <w:p>
      <w:r>
        <w:t>Digital Quill's forward-thinking approach ensures long-term viability:</w:t>
      </w:r>
    </w:p>
    <w:p/>
    <w:p>
      <w:pPr>
        <w:pStyle w:val="ListBullet"/>
      </w:pPr>
      <w:r>
        <w:t>Embraces technological evolution in writing</w:t>
      </w:r>
    </w:p>
    <w:p>
      <w:pPr>
        <w:pStyle w:val="ListBullet"/>
      </w:pPr>
      <w:r>
        <w:t>Continuously improves AI capabilities</w:t>
      </w:r>
    </w:p>
    <w:p>
      <w:pPr>
        <w:pStyle w:val="ListBullet"/>
      </w:pPr>
      <w:r>
        <w:t>Adapts to changing author needs</w:t>
      </w:r>
    </w:p>
    <w:p>
      <w:pPr>
        <w:pStyle w:val="ListBullet"/>
      </w:pPr>
      <w:r>
        <w:t>Builds community around innovation</w:t>
      </w:r>
    </w:p>
    <w:p>
      <w:pPr>
        <w:pStyle w:val="ListBullet"/>
      </w:pPr>
      <w:r>
        <w:t>Sets ethical standards for the industry</w:t>
      </w:r>
    </w:p>
    <w:p/>
    <w:p>
      <w:pPr>
        <w:pStyle w:val="Heading2"/>
      </w:pPr>
      <w:r>
        <w:t>Visual Representation</w:t>
      </w:r>
    </w:p>
    <w:p/>
    <w:p>
      <w:r>
        <w:t>The comparison can be visually represented through:</w:t>
      </w:r>
    </w:p>
    <w:p/>
    <w:p>
      <w:pPr>
        <w:pStyle w:val="ListNumber"/>
      </w:pPr>
      <w:r>
        <w:t>**Radar Chart**: Showing Digital Quill's strengths across key dimensions (author control, royalty rates, technology integration, timeline, support)</w:t>
      </w:r>
    </w:p>
    <w:p/>
    <w:p>
      <w:pPr>
        <w:pStyle w:val="ListNumber"/>
      </w:pPr>
      <w:r>
        <w:t>**Process Timeline**: Comparing the publishing journey from submission to publication between Digital Quill (3-6 months) and traditional publishers (18-24 months)</w:t>
      </w:r>
    </w:p>
    <w:p/>
    <w:p>
      <w:pPr>
        <w:pStyle w:val="ListNumber"/>
      </w:pPr>
      <w:r>
        <w:t>**Technology Acceptance Spectrum**: Positioning publishers from "Prohibitive" to "Embracing" regarding AI and technology usage</w:t>
      </w:r>
    </w:p>
    <w:p/>
    <w:p>
      <w:r>
        <w:t>4. **Author Revenue Comparison**: Bar chart showing author earnings per book sale across different publishing models</w:t>
      </w:r>
    </w:p>
    <w:p/>
    <w:p>
      <w:r>
        <w:t>5. **Decision Tree**: Helping authors determine which publishing approach best suits their needs based on key factors</w:t>
      </w:r>
    </w:p>
    <w:p/>
    <w:p>
      <w:pPr>
        <w:pStyle w:val="Heading2"/>
      </w:pPr>
      <w:r>
        <w:t>Conclusion</w:t>
      </w:r>
    </w:p>
    <w:p/>
    <w:p>
      <w:r>
        <w:t>Digital Quill Publishing represents a fundamental shift in the publishing landscape, combining the quality standards of traditional publishing with the author-friendly economics of self-publishing, while embracing technological innovation that others reject. This comparison clearly demonstrates Digital Quill's competitive advantages, particularly for authors who use AI tools as part of their creative process.</w:t>
      </w:r>
    </w:p>
    <w:p/>
    <w:p>
      <w:r>
        <w:t>By welcoming rather than rejecting technological innovation in writing, Digital Quill is positioned as the publisher of the future while traditional publishers remain anchored to increasingly outdated policies and practices.</w:t>
      </w:r>
    </w:p>
    <w:p>
      <w:r>
        <w:br w:type="page"/>
      </w:r>
    </w:p>
    <w:p>
      <w:pPr>
        <w:pStyle w:val="Title"/>
        <w:jc w:val="center"/>
      </w:pPr>
      <w:r>
        <w:t>AI Writing Tool Partnership Strategy</w:t>
      </w:r>
    </w:p>
    <w:p/>
    <w:p>
      <w:pPr>
        <w:pStyle w:val="Heading2"/>
      </w:pPr>
      <w:r>
        <w:t>Overview</w:t>
      </w:r>
    </w:p>
    <w:p/>
    <w:p>
      <w:r>
        <w:t>Digital Quill Publishing has a unique opportunity to establish strategic partnerships with AI writing tool companies. These partnerships can create mutual benefits, enhance our service offerings, and strengthen our position as the leading AI-inclusive publisher. This document outlines potential partnership opportunities, target companies, partnership models, and implementation strategies.</w:t>
      </w:r>
    </w:p>
    <w:p/>
    <w:p>
      <w:pPr>
        <w:pStyle w:val="Heading2"/>
      </w:pPr>
      <w:r>
        <w:t>Strategic Rationale</w:t>
      </w:r>
    </w:p>
    <w:p/>
    <w:p>
      <w:r>
        <w:t>Partnerships with AI writing tool companies align perfectly with Digital Quill's AI-inclusive positioning and offer several strategic advantages:</w:t>
      </w:r>
    </w:p>
    <w:p/>
    <w:p>
      <w:pPr>
        <w:pStyle w:val="ListNumber"/>
      </w:pPr>
      <w:r>
        <w:t>**Enhanced Service Offering**: Integrating specialized AI writing tools can expand Digital Quill's capabilities beyond our core AI agents.</w:t>
      </w:r>
    </w:p>
    <w:p/>
    <w:p>
      <w:pPr>
        <w:pStyle w:val="ListNumber"/>
      </w:pPr>
      <w:r>
        <w:t>**Market Expansion**: Partnerships can help reach new author segments already using these tools.</w:t>
      </w:r>
    </w:p>
    <w:p/>
    <w:p>
      <w:pPr>
        <w:pStyle w:val="ListNumber"/>
      </w:pPr>
      <w:r>
        <w:t>**Technological Advancement**: Access to specialized AI technologies can accelerate our development roadmap.</w:t>
      </w:r>
    </w:p>
    <w:p/>
    <w:p>
      <w:r>
        <w:t>4. **Competitive Differentiation**: Exclusive partnerships further distinguish Digital Quill from traditional publishers.</w:t>
      </w:r>
    </w:p>
    <w:p/>
    <w:p>
      <w:r>
        <w:t>5. **Revenue Diversification**: Partnership models can create new revenue streams through referrals or bundled services.</w:t>
      </w:r>
    </w:p>
    <w:p/>
    <w:p>
      <w:r>
        <w:t>6. **Thought Leadership**: Collaborations reinforce Digital Quill's position as a forward-thinking industry leader.</w:t>
      </w:r>
    </w:p>
    <w:p/>
    <w:p>
      <w:pPr>
        <w:pStyle w:val="Heading2"/>
      </w:pPr>
      <w:r>
        <w:t>Target Partnership Companies</w:t>
      </w:r>
    </w:p>
    <w:p/>
    <w:p>
      <w:pPr>
        <w:pStyle w:val="Heading3"/>
      </w:pPr>
      <w:r>
        <w:rPr>
          <w:b/>
        </w:rPr>
        <w:t>Tier 1: Major AI Writing Platforms</w:t>
      </w:r>
    </w:p>
    <w:p/>
    <w:p>
      <w:r>
        <w:rPr>
          <w:b/>
          <w:i/>
        </w:rPr>
        <w:t>1. Sudowrite</w:t>
      </w:r>
    </w:p>
    <w:p>
      <w:r>
        <w:t>**Overview**: Advanced AI writing assistant focused on creative fiction</w:t>
      </w:r>
    </w:p>
    <w:p>
      <w:r>
        <w:t>**Key Features**: Story generation, description expansion, character development</w:t>
      </w:r>
    </w:p>
    <w:p>
      <w:r>
        <w:t>**User Base**: Estimated 100,000+ fiction authors</w:t>
      </w:r>
    </w:p>
    <w:p>
      <w:r>
        <w:t>**Partnership Value**: Deep expertise in narrative development and creative writing</w:t>
      </w:r>
    </w:p>
    <w:p/>
    <w:p>
      <w:r>
        <w:rPr>
          <w:b/>
          <w:i/>
        </w:rPr>
        <w:t>2. Jasper (formerly Jarvis)</w:t>
      </w:r>
    </w:p>
    <w:p>
      <w:r>
        <w:t>**Overview**: Comprehensive AI content platform with strong marketing focus</w:t>
      </w:r>
    </w:p>
    <w:p>
      <w:r>
        <w:t>**Key Features**: Long-form content creation, marketing copy, blog writing</w:t>
      </w:r>
    </w:p>
    <w:p>
      <w:r>
        <w:t>**User Base**: 50,000+ businesses and content creators</w:t>
      </w:r>
    </w:p>
    <w:p>
      <w:r>
        <w:t>**Partnership Value**: Strong brand recognition and marketing-focused capabilities</w:t>
      </w:r>
    </w:p>
    <w:p/>
    <w:p>
      <w:r>
        <w:rPr>
          <w:b/>
          <w:i/>
        </w:rPr>
        <w:t>3. NovelAI</w:t>
      </w:r>
    </w:p>
    <w:p>
      <w:r>
        <w:t>**Overview**: Specialized AI storytelling platform with focus on fiction</w:t>
      </w:r>
    </w:p>
    <w:p>
      <w:r>
        <w:t>**Key Features**: Story continuation, world-building, character memory</w:t>
      </w:r>
    </w:p>
    <w:p>
      <w:r>
        <w:t>**User Base**: Growing community of fiction writers</w:t>
      </w:r>
    </w:p>
    <w:p>
      <w:r>
        <w:t>**Partnership Value**: Deep specialization in narrative fiction and loyal community</w:t>
      </w:r>
    </w:p>
    <w:p/>
    <w:p>
      <w:r>
        <w:rPr>
          <w:b/>
          <w:i/>
        </w:rPr>
        <w:t>4. Writesonic</w:t>
      </w:r>
    </w:p>
    <w:p>
      <w:r>
        <w:t>**Overview**: AI writing platform with broad content capabilities</w:t>
      </w:r>
    </w:p>
    <w:p>
      <w:r>
        <w:t>**Key Features**: Article writing, paraphrasing, content expansion</w:t>
      </w:r>
    </w:p>
    <w:p>
      <w:r>
        <w:t>**User Base**: 300,000+ users across various writing needs</w:t>
      </w:r>
    </w:p>
    <w:p>
      <w:r>
        <w:t>**Partnership Value**: Wide range of content types and international presence</w:t>
      </w:r>
    </w:p>
    <w:p/>
    <w:p>
      <w:pPr>
        <w:pStyle w:val="Heading3"/>
      </w:pPr>
      <w:r>
        <w:rPr>
          <w:b/>
        </w:rPr>
        <w:t>Tier 2: Specialized Writing Tools</w:t>
      </w:r>
    </w:p>
    <w:p/>
    <w:p>
      <w:r>
        <w:rPr>
          <w:b/>
          <w:i/>
        </w:rPr>
        <w:t>5. ProWritingAid</w:t>
      </w:r>
    </w:p>
    <w:p>
      <w:r>
        <w:t>**Overview**: Advanced grammar and style checker with developmental editing features</w:t>
      </w:r>
    </w:p>
    <w:p>
      <w:r>
        <w:t>**Key Features**: Comprehensive writing analysis, style suggestions, readability metrics</w:t>
      </w:r>
    </w:p>
    <w:p>
      <w:r>
        <w:t>**User Base**: 1 million+ writers</w:t>
      </w:r>
    </w:p>
    <w:p>
      <w:r>
        <w:t>**Partnership Value**: Complementary editing capabilities and established user base</w:t>
      </w:r>
    </w:p>
    <w:p/>
    <w:p>
      <w:r>
        <w:rPr>
          <w:b/>
          <w:i/>
        </w:rPr>
        <w:t>6. Scrivener + AI Integrations</w:t>
      </w:r>
    </w:p>
    <w:p>
      <w:r>
        <w:t>**Overview**: Popular writing software with emerging AI integration capabilities</w:t>
      </w:r>
    </w:p>
    <w:p>
      <w:r>
        <w:t>**Key Features**: Manuscript organization, research management, formatting</w:t>
      </w:r>
    </w:p>
    <w:p>
      <w:r>
        <w:t>**User Base**: Millions of professional authors</w:t>
      </w:r>
    </w:p>
    <w:p>
      <w:r>
        <w:t>**Partnership Value**: Access to serious authors already using professional tools</w:t>
      </w:r>
    </w:p>
    <w:p/>
    <w:p>
      <w:r>
        <w:rPr>
          <w:b/>
          <w:i/>
        </w:rPr>
        <w:t>7. Reedsy</w:t>
      </w:r>
    </w:p>
    <w:p>
      <w:r>
        <w:t>**Overview**: Marketplace for author services with growing AI capabilities</w:t>
      </w:r>
    </w:p>
    <w:p>
      <w:r>
        <w:t>**Key Features**: Professional editing, design, and marketing services</w:t>
      </w:r>
    </w:p>
    <w:p>
      <w:r>
        <w:t>**User Base**: 500,000+ authors</w:t>
      </w:r>
    </w:p>
    <w:p>
      <w:r>
        <w:t>**Partnership Value**: Complementary human services and established author community</w:t>
      </w:r>
    </w:p>
    <w:p/>
    <w:p>
      <w:r>
        <w:rPr>
          <w:b/>
          <w:i/>
        </w:rPr>
        <w:t>8. Plottr</w:t>
      </w:r>
    </w:p>
    <w:p>
      <w:r>
        <w:t>**Overview**: Story planning and outlining tool with AI features</w:t>
      </w:r>
    </w:p>
    <w:p>
      <w:r>
        <w:t>**Key Features**: Plot development, character arcs, timeline management</w:t>
      </w:r>
    </w:p>
    <w:p>
      <w:r>
        <w:t>**User Base**: Growing base of fiction authors</w:t>
      </w:r>
    </w:p>
    <w:p>
      <w:r>
        <w:t>**Partnership Value**: Specialized in pre-writing and planning stages</w:t>
      </w:r>
    </w:p>
    <w:p/>
    <w:p>
      <w:pPr>
        <w:pStyle w:val="Heading3"/>
      </w:pPr>
      <w:r>
        <w:rPr>
          <w:b/>
        </w:rPr>
        <w:t>Tier 3: Emerging AI Writing Innovators</w:t>
      </w:r>
    </w:p>
    <w:p/>
    <w:p>
      <w:r>
        <w:rPr>
          <w:b/>
          <w:i/>
        </w:rPr>
        <w:t>9. Laika</w:t>
      </w:r>
    </w:p>
    <w:p>
      <w:r>
        <w:t>**Overview**: AI fiction writing assistant with character and worldbuilding focus</w:t>
      </w:r>
    </w:p>
    <w:p>
      <w:r>
        <w:t>**Key Features**: Character development, world consistency, emotional arcs</w:t>
      </w:r>
    </w:p>
    <w:p>
      <w:r>
        <w:t>**User Base**: Early but growing user base</w:t>
      </w:r>
    </w:p>
    <w:p>
      <w:r>
        <w:t>**Partnership Value**: Cutting-edge narrative AI technology</w:t>
      </w:r>
    </w:p>
    <w:p/>
    <w:p>
      <w:r>
        <w:rPr>
          <w:b/>
          <w:i/>
        </w:rPr>
        <w:t>10. ShortlyAI</w:t>
      </w:r>
    </w:p>
    <w:p>
      <w:r>
        <w:t>**Overview**: Clean, minimalist AI writing assistant</w:t>
      </w:r>
    </w:p>
    <w:p>
      <w:r>
        <w:t>**Key Features**: Distraction-free writing environment with AI assistance</w:t>
      </w:r>
    </w:p>
    <w:p>
      <w:r>
        <w:t>**User Base**: Growing base of authors seeking simplicity</w:t>
      </w:r>
    </w:p>
    <w:p>
      <w:r>
        <w:t>**Partnership Value**: User-friendly approach appealing to AI beginners</w:t>
      </w:r>
    </w:p>
    <w:p/>
    <w:p>
      <w:r>
        <w:rPr>
          <w:b/>
          <w:i/>
        </w:rPr>
        <w:t>11. Rytr</w:t>
      </w:r>
    </w:p>
    <w:p>
      <w:r>
        <w:t>**Overview**: Affordable AI writing assistant with multiple use cases</w:t>
      </w:r>
    </w:p>
    <w:p>
      <w:r>
        <w:t>**Key Features**: Multiple writing styles, use-case templates, multilingual support</w:t>
      </w:r>
    </w:p>
    <w:p>
      <w:r>
        <w:t>**User Base**: 100,000+ users, strong international presence</w:t>
      </w:r>
    </w:p>
    <w:p>
      <w:r>
        <w:t>**Partnership Value**: Accessibility and international reach</w:t>
      </w:r>
    </w:p>
    <w:p/>
    <w:p>
      <w:r>
        <w:rPr>
          <w:b/>
          <w:i/>
        </w:rPr>
        <w:t>12. AI Dungeon / Latitude</w:t>
      </w:r>
    </w:p>
    <w:p>
      <w:r>
        <w:t>**Overview**: Interactive fiction platform with advanced AI storytelling</w:t>
      </w:r>
    </w:p>
    <w:p>
      <w:r>
        <w:t>**Key Features**: Dynamic storytelling, world simulation, character interaction</w:t>
      </w:r>
    </w:p>
    <w:p>
      <w:r>
        <w:t>**User Base**: Millions of users exploring interactive fiction</w:t>
      </w:r>
    </w:p>
    <w:p>
      <w:r>
        <w:t>**Partnership Value**: Expertise in interactive and dynamic narrative</w:t>
      </w:r>
    </w:p>
    <w:p/>
    <w:p>
      <w:pPr>
        <w:pStyle w:val="Heading2"/>
      </w:pPr>
      <w:r>
        <w:t>Partnership Models</w:t>
      </w:r>
    </w:p>
    <w:p/>
    <w:p>
      <w:r>
        <w:t>Digital Quill can pursue several partnership models, depending on the partner company and strategic objectives:</w:t>
      </w:r>
    </w:p>
    <w:p/>
    <w:p>
      <w:pPr>
        <w:pStyle w:val="Heading3"/>
      </w:pPr>
      <w:r>
        <w:rPr>
          <w:b/>
        </w:rPr>
        <w:t>1. Integration Partnerships</w:t>
      </w:r>
    </w:p>
    <w:p/>
    <w:p>
      <w:r>
        <w:t>**Structure**: Technical integration between Digital Quill's platform and partner's AI writing tools</w:t>
      </w:r>
    </w:p>
    <w:p>
      <w:r>
        <w:t>**Implementation**:</w:t>
      </w:r>
    </w:p>
    <w:p>
      <w:pPr>
        <w:pStyle w:val="ListBullet"/>
      </w:pPr>
      <w:r>
        <w:t>API connections between platforms</w:t>
      </w:r>
    </w:p>
    <w:p>
      <w:pPr>
        <w:pStyle w:val="ListBullet"/>
      </w:pPr>
      <w:r>
        <w:t>Single sign-on capabilities</w:t>
      </w:r>
    </w:p>
    <w:p>
      <w:pPr>
        <w:pStyle w:val="ListBullet"/>
      </w:pPr>
      <w:r>
        <w:t>Seamless workflow between writing and publishing</w:t>
      </w:r>
    </w:p>
    <w:p>
      <w:pPr>
        <w:pStyle w:val="ListBullet"/>
      </w:pPr>
      <w:r>
        <w:t>Data sharing with appropriate privacy controls</w:t>
      </w:r>
    </w:p>
    <w:p/>
    <w:p>
      <w:r>
        <w:t>**Benefits**:</w:t>
      </w:r>
    </w:p>
    <w:p>
      <w:pPr>
        <w:pStyle w:val="ListBullet"/>
      </w:pPr>
      <w:r>
        <w:t>Enhanced user experience</w:t>
      </w:r>
    </w:p>
    <w:p>
      <w:pPr>
        <w:pStyle w:val="ListBullet"/>
      </w:pPr>
      <w:r>
        <w:t>Streamlined workflow for authors</w:t>
      </w:r>
    </w:p>
    <w:p>
      <w:pPr>
        <w:pStyle w:val="ListBullet"/>
      </w:pPr>
      <w:r>
        <w:t>Differentiated service offering</w:t>
      </w:r>
    </w:p>
    <w:p>
      <w:pPr>
        <w:pStyle w:val="ListBullet"/>
      </w:pPr>
      <w:r>
        <w:t>Technical advancement</w:t>
      </w:r>
    </w:p>
    <w:p/>
    <w:p>
      <w:r>
        <w:t>**Example**: Deep integration with Sudowrite allowing authors to move seamlessly between creative writing and Digital Quill's developmental editing.</w:t>
      </w:r>
    </w:p>
    <w:p/>
    <w:p>
      <w:pPr>
        <w:pStyle w:val="Heading3"/>
      </w:pPr>
      <w:r>
        <w:rPr>
          <w:b/>
        </w:rPr>
        <w:t>2. Co-Marketing Partnerships</w:t>
      </w:r>
    </w:p>
    <w:p/>
    <w:p>
      <w:r>
        <w:t>**Structure**: Joint marketing initiatives promoting both services to respective audiences</w:t>
      </w:r>
    </w:p>
    <w:p>
      <w:r>
        <w:t>**Implementation**:</w:t>
      </w:r>
    </w:p>
    <w:p>
      <w:pPr>
        <w:pStyle w:val="ListBullet"/>
      </w:pPr>
      <w:r>
        <w:t>Cross-promotional content</w:t>
      </w:r>
    </w:p>
    <w:p>
      <w:pPr>
        <w:pStyle w:val="ListBullet"/>
      </w:pPr>
      <w:r>
        <w:t>Joint webinars and educational events</w:t>
      </w:r>
    </w:p>
    <w:p>
      <w:pPr>
        <w:pStyle w:val="ListBullet"/>
      </w:pPr>
      <w:r>
        <w:t>Reciprocal blog posts and case studies</w:t>
      </w:r>
    </w:p>
    <w:p>
      <w:pPr>
        <w:pStyle w:val="ListBullet"/>
      </w:pPr>
      <w:r>
        <w:t>Shared success stories</w:t>
      </w:r>
    </w:p>
    <w:p/>
    <w:p>
      <w:r>
        <w:t>**Benefits**:</w:t>
      </w:r>
    </w:p>
    <w:p>
      <w:pPr>
        <w:pStyle w:val="ListBullet"/>
      </w:pPr>
      <w:r>
        <w:t>Expanded audience reach</w:t>
      </w:r>
    </w:p>
    <w:p>
      <w:pPr>
        <w:pStyle w:val="ListBullet"/>
      </w:pPr>
      <w:r>
        <w:t>Shared marketing costs</w:t>
      </w:r>
    </w:p>
    <w:p>
      <w:pPr>
        <w:pStyle w:val="ListBullet"/>
      </w:pPr>
      <w:r>
        <w:t>Enhanced credibility</w:t>
      </w:r>
    </w:p>
    <w:p>
      <w:pPr>
        <w:pStyle w:val="ListBullet"/>
      </w:pPr>
      <w:r>
        <w:t>Community building</w:t>
      </w:r>
    </w:p>
    <w:p/>
    <w:p>
      <w:r>
        <w:t>**Example**: Webinar series with ProWritingAid on "The Complete AI-Assisted Author's Journey: From First Draft to Publication."</w:t>
      </w:r>
    </w:p>
    <w:p/>
    <w:p>
      <w:pPr>
        <w:pStyle w:val="Heading3"/>
      </w:pPr>
      <w:r>
        <w:rPr>
          <w:b/>
        </w:rPr>
        <w:t>3. Referral Partnerships</w:t>
      </w:r>
    </w:p>
    <w:p/>
    <w:p>
      <w:r>
        <w:t>**Structure**: Mutual referral program with revenue sharing</w:t>
      </w:r>
    </w:p>
    <w:p>
      <w:r>
        <w:t>**Implementation**:</w:t>
      </w:r>
    </w:p>
    <w:p>
      <w:pPr>
        <w:pStyle w:val="ListBullet"/>
      </w:pPr>
      <w:r>
        <w:t>Special offers for referred customers</w:t>
      </w:r>
    </w:p>
    <w:p>
      <w:pPr>
        <w:pStyle w:val="ListBullet"/>
      </w:pPr>
      <w:r>
        <w:t>Tracking links and promotional codes</w:t>
      </w:r>
    </w:p>
    <w:p>
      <w:pPr>
        <w:pStyle w:val="ListBullet"/>
      </w:pPr>
      <w:r>
        <w:t>Commission structure for converted referrals</w:t>
      </w:r>
    </w:p>
    <w:p>
      <w:pPr>
        <w:pStyle w:val="ListBullet"/>
      </w:pPr>
      <w:r>
        <w:t>Joint onboarding process</w:t>
      </w:r>
    </w:p>
    <w:p/>
    <w:p>
      <w:r>
        <w:t>**Benefits**:</w:t>
      </w:r>
    </w:p>
    <w:p>
      <w:pPr>
        <w:pStyle w:val="ListBullet"/>
      </w:pPr>
      <w:r>
        <w:t>New customer acquisition</w:t>
      </w:r>
    </w:p>
    <w:p>
      <w:pPr>
        <w:pStyle w:val="ListBullet"/>
      </w:pPr>
      <w:r>
        <w:t>Revenue diversification</w:t>
      </w:r>
    </w:p>
    <w:p>
      <w:pPr>
        <w:pStyle w:val="ListBullet"/>
      </w:pPr>
      <w:r>
        <w:t>Low implementation complexity</w:t>
      </w:r>
    </w:p>
    <w:p>
      <w:pPr>
        <w:pStyle w:val="ListBullet"/>
      </w:pPr>
      <w:r>
        <w:t>Measurable ROI</w:t>
      </w:r>
    </w:p>
    <w:p/>
    <w:p>
      <w:r>
        <w:t>**Example**: Revenue-sharing arrangement with Jasper where authors completing manuscripts receive special Digital Quill Publishing packages.</w:t>
      </w:r>
    </w:p>
    <w:p/>
    <w:p>
      <w:pPr>
        <w:pStyle w:val="Heading3"/>
      </w:pPr>
      <w:r>
        <w:rPr>
          <w:b/>
        </w:rPr>
        <w:t>4. Bundled Service Offerings</w:t>
      </w:r>
    </w:p>
    <w:p/>
    <w:p>
      <w:r>
        <w:t>**Structure**: Combined subscription packages offering both services at a discount</w:t>
      </w:r>
    </w:p>
    <w:p>
      <w:r>
        <w:t>**Implementation**:</w:t>
      </w:r>
    </w:p>
    <w:p>
      <w:pPr>
        <w:pStyle w:val="ListBullet"/>
      </w:pPr>
      <w:r>
        <w:t>Joint subscription tiers</w:t>
      </w:r>
    </w:p>
    <w:p>
      <w:pPr>
        <w:pStyle w:val="ListBullet"/>
      </w:pPr>
      <w:r>
        <w:t>Integrated billing</w:t>
      </w:r>
    </w:p>
    <w:p>
      <w:pPr>
        <w:pStyle w:val="ListBullet"/>
      </w:pPr>
      <w:r>
        <w:t>Unified customer support</w:t>
      </w:r>
    </w:p>
    <w:p>
      <w:pPr>
        <w:pStyle w:val="ListBullet"/>
      </w:pPr>
      <w:r>
        <w:t>Packaged onboarding</w:t>
      </w:r>
    </w:p>
    <w:p/>
    <w:p>
      <w:r>
        <w:t>**Benefits**:</w:t>
      </w:r>
    </w:p>
    <w:p>
      <w:pPr>
        <w:pStyle w:val="ListBullet"/>
      </w:pPr>
      <w:r>
        <w:t>Increased value proposition</w:t>
      </w:r>
    </w:p>
    <w:p>
      <w:pPr>
        <w:pStyle w:val="ListBullet"/>
      </w:pPr>
      <w:r>
        <w:t>Reduced customer acquisition costs</w:t>
      </w:r>
    </w:p>
    <w:p>
      <w:pPr>
        <w:pStyle w:val="ListBullet"/>
      </w:pPr>
      <w:r>
        <w:t>Higher retention rates</w:t>
      </w:r>
    </w:p>
    <w:p>
      <w:pPr>
        <w:pStyle w:val="ListBullet"/>
      </w:pPr>
      <w:r>
        <w:t>Competitive differentiation</w:t>
      </w:r>
    </w:p>
    <w:p/>
    <w:p>
      <w:r>
        <w:t>**Example**: "Complete Author's Package" combining NovelAI's writing tools with Digital Quill's publishing services at a 20% discount versus separate purchases.</w:t>
      </w:r>
    </w:p>
    <w:p/>
    <w:p>
      <w:pPr>
        <w:pStyle w:val="Heading3"/>
      </w:pPr>
      <w:r>
        <w:rPr>
          <w:b/>
        </w:rPr>
        <w:t>5. Technology Licensing</w:t>
      </w:r>
    </w:p>
    <w:p/>
    <w:p>
      <w:r>
        <w:t>**Structure**: Licensing specialized AI technologies to enhance Digital Quill's platform</w:t>
      </w:r>
    </w:p>
    <w:p>
      <w:r>
        <w:t>**Implementation**:</w:t>
      </w:r>
    </w:p>
    <w:p>
      <w:pPr>
        <w:pStyle w:val="ListBullet"/>
      </w:pPr>
      <w:r>
        <w:t>White-labeled technology integration</w:t>
      </w:r>
    </w:p>
    <w:p>
      <w:pPr>
        <w:pStyle w:val="ListBullet"/>
      </w:pPr>
      <w:r>
        <w:t>Custom model training</w:t>
      </w:r>
    </w:p>
    <w:p>
      <w:pPr>
        <w:pStyle w:val="ListBullet"/>
      </w:pPr>
      <w:r>
        <w:t>Specialized feature development</w:t>
      </w:r>
    </w:p>
    <w:p>
      <w:pPr>
        <w:pStyle w:val="ListBullet"/>
      </w:pPr>
      <w:r>
        <w:t>Technical support and updates</w:t>
      </w:r>
    </w:p>
    <w:p/>
    <w:p>
      <w:r>
        <w:t>**Benefits**:</w:t>
      </w:r>
    </w:p>
    <w:p>
      <w:pPr>
        <w:pStyle w:val="ListBullet"/>
      </w:pPr>
      <w:r>
        <w:t>Accelerated development timeline</w:t>
      </w:r>
    </w:p>
    <w:p>
      <w:pPr>
        <w:pStyle w:val="ListBullet"/>
      </w:pPr>
      <w:r>
        <w:t>Access to specialized AI capabilities</w:t>
      </w:r>
    </w:p>
    <w:p>
      <w:pPr>
        <w:pStyle w:val="ListBullet"/>
      </w:pPr>
      <w:r>
        <w:t>Reduced R&amp;D costs</w:t>
      </w:r>
    </w:p>
    <w:p>
      <w:pPr>
        <w:pStyle w:val="ListBullet"/>
      </w:pPr>
      <w:r>
        <w:t>Technological differentiation</w:t>
      </w:r>
    </w:p>
    <w:p/>
    <w:p>
      <w:r>
        <w:t>**Example**: Licensing Laika's character consistency technology to enhance Digital Quill's Developmental Editor AI.</w:t>
      </w:r>
    </w:p>
    <w:p/>
    <w:p>
      <w:pPr>
        <w:pStyle w:val="Heading3"/>
      </w:pPr>
      <w:r>
        <w:rPr>
          <w:b/>
        </w:rPr>
        <w:t>6. Strategic Investment</w:t>
      </w:r>
    </w:p>
    <w:p/>
    <w:p>
      <w:r>
        <w:t>**Structure**: Equity investment in promising AI writing tool companies</w:t>
      </w:r>
    </w:p>
    <w:p>
      <w:r>
        <w:t>**Implementation**:</w:t>
      </w:r>
    </w:p>
    <w:p>
      <w:pPr>
        <w:pStyle w:val="ListBullet"/>
      </w:pPr>
      <w:r>
        <w:t>Minority stake investment</w:t>
      </w:r>
    </w:p>
    <w:p>
      <w:pPr>
        <w:pStyle w:val="ListBullet"/>
      </w:pPr>
      <w:r>
        <w:t>Board representation</w:t>
      </w:r>
    </w:p>
    <w:p>
      <w:pPr>
        <w:pStyle w:val="ListBullet"/>
      </w:pPr>
      <w:r>
        <w:t>Strategic guidance</w:t>
      </w:r>
    </w:p>
    <w:p>
      <w:pPr>
        <w:pStyle w:val="ListBullet"/>
      </w:pPr>
      <w:r>
        <w:t>Preferential technology access</w:t>
      </w:r>
    </w:p>
    <w:p/>
    <w:p>
      <w:r>
        <w:t>**Benefits**:</w:t>
      </w:r>
    </w:p>
    <w:p>
      <w:pPr>
        <w:pStyle w:val="ListBullet"/>
      </w:pPr>
      <w:r>
        <w:t>Long-term strategic alignment</w:t>
      </w:r>
    </w:p>
    <w:p>
      <w:pPr>
        <w:pStyle w:val="ListBullet"/>
      </w:pPr>
      <w:r>
        <w:t>Influence over product roadmap</w:t>
      </w:r>
    </w:p>
    <w:p>
      <w:pPr>
        <w:pStyle w:val="ListBullet"/>
      </w:pPr>
      <w:r>
        <w:t>Potential financial returns</w:t>
      </w:r>
    </w:p>
    <w:p>
      <w:pPr>
        <w:pStyle w:val="ListBullet"/>
      </w:pPr>
      <w:r>
        <w:t>Exclusive capabilities</w:t>
      </w:r>
    </w:p>
    <w:p/>
    <w:p>
      <w:r>
        <w:t>**Example**: Strategic investment in an emerging AI writing tool like Laika to secure exclusive publishing capabilities.</w:t>
      </w:r>
    </w:p>
    <w:p/>
    <w:p>
      <w:pPr>
        <w:pStyle w:val="Heading2"/>
      </w:pPr>
      <w:r>
        <w:t>Implementation Strategy</w:t>
      </w:r>
    </w:p>
    <w:p/>
    <w:p>
      <w:pPr>
        <w:pStyle w:val="Heading3"/>
      </w:pPr>
      <w:r>
        <w:rPr>
          <w:b/>
        </w:rPr>
        <w:t>Phase 1: Partnership Exploration (Months 1-2)</w:t>
      </w:r>
    </w:p>
    <w:p/>
    <w:p>
      <w:pPr>
        <w:pStyle w:val="ListNumber"/>
      </w:pPr>
      <w:r>
        <w:t>**Initial Outreach**</w:t>
      </w:r>
    </w:p>
    <w:p>
      <w:pPr>
        <w:pStyle w:val="ListBullet"/>
      </w:pPr>
      <w:r>
        <w:t>Develop partnership prospectus</w:t>
      </w:r>
    </w:p>
    <w:p>
      <w:pPr>
        <w:pStyle w:val="ListBullet"/>
      </w:pPr>
      <w:r>
        <w:t>Identify key contacts at target companies</w:t>
      </w:r>
    </w:p>
    <w:p>
      <w:pPr>
        <w:pStyle w:val="ListBullet"/>
      </w:pPr>
      <w:r>
        <w:t>Send personalized outreach communications</w:t>
      </w:r>
    </w:p>
    <w:p>
      <w:pPr>
        <w:pStyle w:val="ListBullet"/>
      </w:pPr>
      <w:r>
        <w:t>Schedule exploratory discussions</w:t>
      </w:r>
    </w:p>
    <w:p/>
    <w:p>
      <w:pPr>
        <w:pStyle w:val="ListNumber"/>
      </w:pPr>
      <w:r>
        <w:t>**Opportunity Assessment**</w:t>
      </w:r>
    </w:p>
    <w:p>
      <w:pPr>
        <w:pStyle w:val="ListBullet"/>
      </w:pPr>
      <w:r>
        <w:t>Evaluate technical compatibility</w:t>
      </w:r>
    </w:p>
    <w:p>
      <w:pPr>
        <w:pStyle w:val="ListBullet"/>
      </w:pPr>
      <w:r>
        <w:t>Assess business model alignment</w:t>
      </w:r>
    </w:p>
    <w:p>
      <w:pPr>
        <w:pStyle w:val="ListBullet"/>
      </w:pPr>
      <w:r>
        <w:t>Identify mutual benefits</w:t>
      </w:r>
    </w:p>
    <w:p>
      <w:pPr>
        <w:pStyle w:val="ListBullet"/>
      </w:pPr>
      <w:r>
        <w:t>Prioritize partnership opportunities</w:t>
      </w:r>
    </w:p>
    <w:p/>
    <w:p>
      <w:pPr>
        <w:pStyle w:val="ListNumber"/>
      </w:pPr>
      <w:r>
        <w:t>**Partnership Framework Development**</w:t>
      </w:r>
    </w:p>
    <w:p>
      <w:pPr>
        <w:pStyle w:val="ListBullet"/>
      </w:pPr>
      <w:r>
        <w:t>Define partnership models for each opportunity</w:t>
      </w:r>
    </w:p>
    <w:p>
      <w:pPr>
        <w:pStyle w:val="ListBullet"/>
      </w:pPr>
      <w:r>
        <w:t>Develop value proposition for partners</w:t>
      </w:r>
    </w:p>
    <w:p>
      <w:pPr>
        <w:pStyle w:val="ListBullet"/>
      </w:pPr>
      <w:r>
        <w:t>Create preliminary integration concepts</w:t>
      </w:r>
    </w:p>
    <w:p>
      <w:pPr>
        <w:pStyle w:val="ListBullet"/>
      </w:pPr>
      <w:r>
        <w:t>Outline marketing and promotional approaches</w:t>
      </w:r>
    </w:p>
    <w:p/>
    <w:p>
      <w:pPr>
        <w:pStyle w:val="Heading3"/>
      </w:pPr>
      <w:r>
        <w:rPr>
          <w:b/>
        </w:rPr>
        <w:t>Phase 2: Partnership Development (Months 3-4)</w:t>
      </w:r>
    </w:p>
    <w:p/>
    <w:p>
      <w:pPr>
        <w:pStyle w:val="ListNumber"/>
      </w:pPr>
      <w:r>
        <w:t>**Partnership Agreement Negotiation**</w:t>
      </w:r>
    </w:p>
    <w:p>
      <w:pPr>
        <w:pStyle w:val="ListBullet"/>
      </w:pPr>
      <w:r>
        <w:t>Draft partnership agreements</w:t>
      </w:r>
    </w:p>
    <w:p>
      <w:pPr>
        <w:pStyle w:val="ListBullet"/>
      </w:pPr>
      <w:r>
        <w:t>Define revenue sharing models</w:t>
      </w:r>
    </w:p>
    <w:p>
      <w:pPr>
        <w:pStyle w:val="ListBullet"/>
      </w:pPr>
      <w:r>
        <w:t>Establish performance metrics</w:t>
      </w:r>
    </w:p>
    <w:p>
      <w:pPr>
        <w:pStyle w:val="ListBullet"/>
      </w:pPr>
      <w:r>
        <w:t>Finalize legal terms</w:t>
      </w:r>
    </w:p>
    <w:p/>
    <w:p>
      <w:pPr>
        <w:pStyle w:val="ListNumber"/>
      </w:pPr>
      <w:r>
        <w:t>**Technical Integration Planning**</w:t>
      </w:r>
    </w:p>
    <w:p>
      <w:pPr>
        <w:pStyle w:val="ListBullet"/>
      </w:pPr>
      <w:r>
        <w:t>Document API requirements</w:t>
      </w:r>
    </w:p>
    <w:p>
      <w:pPr>
        <w:pStyle w:val="ListBullet"/>
      </w:pPr>
      <w:r>
        <w:t>Define user experience flows</w:t>
      </w:r>
    </w:p>
    <w:p>
      <w:pPr>
        <w:pStyle w:val="ListBullet"/>
      </w:pPr>
      <w:r>
        <w:t>Establish data sharing protocols</w:t>
      </w:r>
    </w:p>
    <w:p>
      <w:pPr>
        <w:pStyle w:val="ListBullet"/>
      </w:pPr>
      <w:r>
        <w:t>Create integration timeline</w:t>
      </w:r>
    </w:p>
    <w:p/>
    <w:p>
      <w:pPr>
        <w:pStyle w:val="ListNumber"/>
      </w:pPr>
      <w:r>
        <w:t>**Marketing Strategy Development**</w:t>
      </w:r>
    </w:p>
    <w:p>
      <w:pPr>
        <w:pStyle w:val="ListBullet"/>
      </w:pPr>
      <w:r>
        <w:t>Create co-marketing plans</w:t>
      </w:r>
    </w:p>
    <w:p>
      <w:pPr>
        <w:pStyle w:val="ListBullet"/>
      </w:pPr>
      <w:r>
        <w:t>Develop promotional materials</w:t>
      </w:r>
    </w:p>
    <w:p>
      <w:pPr>
        <w:pStyle w:val="ListBullet"/>
      </w:pPr>
      <w:r>
        <w:t>Plan launch events</w:t>
      </w:r>
    </w:p>
    <w:p>
      <w:pPr>
        <w:pStyle w:val="ListBullet"/>
      </w:pPr>
      <w:r>
        <w:t>Establish communication channels</w:t>
      </w:r>
    </w:p>
    <w:p/>
    <w:p>
      <w:pPr>
        <w:pStyle w:val="Heading3"/>
      </w:pPr>
      <w:r>
        <w:rPr>
          <w:b/>
        </w:rPr>
        <w:t>Phase 3: Implementation and Launch (Months 5-6)</w:t>
      </w:r>
    </w:p>
    <w:p/>
    <w:p>
      <w:pPr>
        <w:pStyle w:val="ListNumber"/>
      </w:pPr>
      <w:r>
        <w:t>**Technical Integration**</w:t>
      </w:r>
    </w:p>
    <w:p>
      <w:pPr>
        <w:pStyle w:val="ListBullet"/>
      </w:pPr>
      <w:r>
        <w:t>Develop API connections</w:t>
      </w:r>
    </w:p>
    <w:p>
      <w:pPr>
        <w:pStyle w:val="ListBullet"/>
      </w:pPr>
      <w:r>
        <w:t>Build user interface elements</w:t>
      </w:r>
    </w:p>
    <w:p>
      <w:pPr>
        <w:pStyle w:val="ListBullet"/>
      </w:pPr>
      <w:r>
        <w:t>Conduct integration testing</w:t>
      </w:r>
    </w:p>
    <w:p>
      <w:pPr>
        <w:pStyle w:val="ListBullet"/>
      </w:pPr>
      <w:r>
        <w:t>Implement security measures</w:t>
      </w:r>
    </w:p>
    <w:p/>
    <w:p>
      <w:pPr>
        <w:pStyle w:val="ListNumber"/>
      </w:pPr>
      <w:r>
        <w:t>**Internal Training**</w:t>
      </w:r>
    </w:p>
    <w:p>
      <w:pPr>
        <w:pStyle w:val="ListBullet"/>
      </w:pPr>
      <w:r>
        <w:t>Train customer support team</w:t>
      </w:r>
    </w:p>
    <w:p>
      <w:pPr>
        <w:pStyle w:val="ListBullet"/>
      </w:pPr>
      <w:r>
        <w:t>Educate sales and marketing staff</w:t>
      </w:r>
    </w:p>
    <w:p>
      <w:pPr>
        <w:pStyle w:val="ListBullet"/>
      </w:pPr>
      <w:r>
        <w:t>Develop author guidance materials</w:t>
      </w:r>
    </w:p>
    <w:p>
      <w:pPr>
        <w:pStyle w:val="ListBullet"/>
      </w:pPr>
      <w:r>
        <w:t>Create troubleshooting protocols</w:t>
      </w:r>
    </w:p>
    <w:p/>
    <w:p>
      <w:pPr>
        <w:pStyle w:val="ListNumber"/>
      </w:pPr>
      <w:r>
        <w:t>**Partnership Launch**</w:t>
      </w:r>
    </w:p>
    <w:p>
      <w:pPr>
        <w:pStyle w:val="ListBullet"/>
      </w:pPr>
      <w:r>
        <w:t>Execute coordinated announcements</w:t>
      </w:r>
    </w:p>
    <w:p>
      <w:pPr>
        <w:pStyle w:val="ListBullet"/>
      </w:pPr>
      <w:r>
        <w:t>Implement promotional campaigns</w:t>
      </w:r>
    </w:p>
    <w:p>
      <w:pPr>
        <w:pStyle w:val="ListBullet"/>
      </w:pPr>
      <w:r>
        <w:t>Host launch events</w:t>
      </w:r>
    </w:p>
    <w:p>
      <w:pPr>
        <w:pStyle w:val="ListBullet"/>
      </w:pPr>
      <w:r>
        <w:t>Monitor initial performance</w:t>
      </w:r>
    </w:p>
    <w:p/>
    <w:p>
      <w:pPr>
        <w:pStyle w:val="Heading3"/>
      </w:pPr>
      <w:r>
        <w:rPr>
          <w:b/>
        </w:rPr>
        <w:t>Phase 4: Optimization and Expansion (Months 7-12)</w:t>
      </w:r>
    </w:p>
    <w:p/>
    <w:p>
      <w:pPr>
        <w:pStyle w:val="ListNumber"/>
      </w:pPr>
      <w:r>
        <w:t>**Performance Monitoring**</w:t>
      </w:r>
    </w:p>
    <w:p>
      <w:pPr>
        <w:pStyle w:val="ListBullet"/>
      </w:pPr>
      <w:r>
        <w:t>Track key performance indicators</w:t>
      </w:r>
    </w:p>
    <w:p>
      <w:pPr>
        <w:pStyle w:val="ListBullet"/>
      </w:pPr>
      <w:r>
        <w:t>Gather user feedback</w:t>
      </w:r>
    </w:p>
    <w:p>
      <w:pPr>
        <w:pStyle w:val="ListBullet"/>
      </w:pPr>
      <w:r>
        <w:t>Identify improvement opportunities</w:t>
      </w:r>
    </w:p>
    <w:p>
      <w:pPr>
        <w:pStyle w:val="ListBullet"/>
      </w:pPr>
      <w:r>
        <w:t>Regular partnership review meetings</w:t>
      </w:r>
    </w:p>
    <w:p/>
    <w:p>
      <w:pPr>
        <w:pStyle w:val="ListNumber"/>
      </w:pPr>
      <w:r>
        <w:t>**Partnership Refinement**</w:t>
      </w:r>
    </w:p>
    <w:p>
      <w:pPr>
        <w:pStyle w:val="ListBullet"/>
      </w:pPr>
      <w:r>
        <w:t>Optimize integration points</w:t>
      </w:r>
    </w:p>
    <w:p>
      <w:pPr>
        <w:pStyle w:val="ListBullet"/>
      </w:pPr>
      <w:r>
        <w:t>Refine marketing messaging</w:t>
      </w:r>
    </w:p>
    <w:p>
      <w:pPr>
        <w:pStyle w:val="ListBullet"/>
      </w:pPr>
      <w:r>
        <w:t>Adjust revenue sharing as needed</w:t>
      </w:r>
    </w:p>
    <w:p>
      <w:pPr>
        <w:pStyle w:val="ListBullet"/>
      </w:pPr>
      <w:r>
        <w:t>Enhance user experience</w:t>
      </w:r>
    </w:p>
    <w:p/>
    <w:p>
      <w:pPr>
        <w:pStyle w:val="ListNumber"/>
      </w:pPr>
      <w:r>
        <w:t>**Partnership Expansion**</w:t>
      </w:r>
    </w:p>
    <w:p>
      <w:pPr>
        <w:pStyle w:val="ListBullet"/>
      </w:pPr>
      <w:r>
        <w:t>Identify additional integration opportunities</w:t>
      </w:r>
    </w:p>
    <w:p>
      <w:pPr>
        <w:pStyle w:val="ListBullet"/>
      </w:pPr>
      <w:r>
        <w:t>Explore new partnership models</w:t>
      </w:r>
    </w:p>
    <w:p>
      <w:pPr>
        <w:pStyle w:val="ListBullet"/>
      </w:pPr>
      <w:r>
        <w:t>Add new partners to portfolio</w:t>
      </w:r>
    </w:p>
    <w:p>
      <w:pPr>
        <w:pStyle w:val="ListBullet"/>
      </w:pPr>
      <w:r>
        <w:t>Develop multi-partner ecosystem</w:t>
      </w:r>
    </w:p>
    <w:p/>
    <w:p>
      <w:pPr>
        <w:pStyle w:val="Heading2"/>
      </w:pPr>
      <w:r>
        <w:t>Potential Partnership Initiatives</w:t>
      </w:r>
    </w:p>
    <w:p/>
    <w:p>
      <w:pPr>
        <w:pStyle w:val="Heading3"/>
      </w:pPr>
      <w:r>
        <w:rPr>
          <w:b/>
        </w:rPr>
        <w:t>1. "AI Author's Toolkit" Program</w:t>
      </w:r>
    </w:p>
    <w:p/>
    <w:p>
      <w:r>
        <w:t>A bundled offering combining Digital Quill's publishing services with selected AI writing tools, providing authors with a comprehensive suite of tools from initial concept to published book.</w:t>
      </w:r>
    </w:p>
    <w:p/>
    <w:p>
      <w:r>
        <w:t>**Key Components**:</w:t>
      </w:r>
    </w:p>
    <w:p>
      <w:pPr>
        <w:pStyle w:val="ListBullet"/>
      </w:pPr>
      <w:r>
        <w:t>Discounted access to partner AI writing tools</w:t>
      </w:r>
    </w:p>
    <w:p>
      <w:pPr>
        <w:pStyle w:val="ListBullet"/>
      </w:pPr>
      <w:r>
        <w:t>Seamless workflow integration</w:t>
      </w:r>
    </w:p>
    <w:p>
      <w:pPr>
        <w:pStyle w:val="ListBullet"/>
      </w:pPr>
      <w:r>
        <w:t>Educational resources on effective tool usage</w:t>
      </w:r>
    </w:p>
    <w:p>
      <w:pPr>
        <w:pStyle w:val="ListBullet"/>
      </w:pPr>
      <w:r>
        <w:t>Community support for AI-assisted authors</w:t>
      </w:r>
    </w:p>
    <w:p/>
    <w:p>
      <w:r>
        <w:t>**Potential Partners**: Sudowrite, ProWritingAid, Plottr</w:t>
      </w:r>
    </w:p>
    <w:p/>
    <w:p>
      <w:pPr>
        <w:pStyle w:val="Heading3"/>
      </w:pPr>
      <w:r>
        <w:rPr>
          <w:b/>
        </w:rPr>
        <w:t>2. "Future of Writing" Thought Leadership Series</w:t>
      </w:r>
    </w:p>
    <w:p/>
    <w:p>
      <w:r>
        <w:t>A joint educational initiative exploring the ethical and effective use of AI in writing, positioning Digital Quill and partners as thought leaders in the evolving publishing landscape.</w:t>
      </w:r>
    </w:p>
    <w:p/>
    <w:p>
      <w:r>
        <w:t>**Key Components**:</w:t>
      </w:r>
    </w:p>
    <w:p>
      <w:pPr>
        <w:pStyle w:val="ListBullet"/>
      </w:pPr>
      <w:r>
        <w:t>Webinar series with partner companies</w:t>
      </w:r>
    </w:p>
    <w:p>
      <w:pPr>
        <w:pStyle w:val="ListBullet"/>
      </w:pPr>
      <w:r>
        <w:t>Joint research reports on AI in publishing</w:t>
      </w:r>
    </w:p>
    <w:p>
      <w:pPr>
        <w:pStyle w:val="ListBullet"/>
      </w:pPr>
      <w:r>
        <w:t>Case studies of successful AI-assisted authors</w:t>
      </w:r>
    </w:p>
    <w:p>
      <w:pPr>
        <w:pStyle w:val="ListBullet"/>
      </w:pPr>
      <w:r>
        <w:t>Best practice guidelines and standards</w:t>
      </w:r>
    </w:p>
    <w:p/>
    <w:p>
      <w:r>
        <w:t>**Potential Partners**: Jasper, Reedsy, NovelAI</w:t>
      </w:r>
    </w:p>
    <w:p/>
    <w:p>
      <w:pPr>
        <w:pStyle w:val="Heading3"/>
      </w:pPr>
      <w:r>
        <w:rPr>
          <w:b/>
        </w:rPr>
        <w:t>3. "AI Author Accelerator" Program</w:t>
      </w:r>
    </w:p>
    <w:p/>
    <w:p>
      <w:r>
        <w:t>A specialized program for authors using AI tools to fast-track their publishing journey, combining the strengths of Digital Quill and partners to compress the timeline from concept to published book.</w:t>
      </w:r>
    </w:p>
    <w:p/>
    <w:p>
      <w:r>
        <w:t>**Key Components**:</w:t>
      </w:r>
    </w:p>
    <w:p>
      <w:pPr>
        <w:pStyle w:val="ListBullet"/>
      </w:pPr>
      <w:r>
        <w:t>Accelerated writing process with AI tools</w:t>
      </w:r>
    </w:p>
    <w:p>
      <w:pPr>
        <w:pStyle w:val="ListBullet"/>
      </w:pPr>
      <w:r>
        <w:t>Streamlined editing and development</w:t>
      </w:r>
    </w:p>
    <w:p>
      <w:pPr>
        <w:pStyle w:val="ListBullet"/>
      </w:pPr>
      <w:r>
        <w:t>Expedited publishing timeline</w:t>
      </w:r>
    </w:p>
    <w:p>
      <w:pPr>
        <w:pStyle w:val="ListBullet"/>
      </w:pPr>
      <w:r>
        <w:t>Targeted marketing support</w:t>
      </w:r>
    </w:p>
    <w:p/>
    <w:p>
      <w:r>
        <w:t>**Potential Partners**: Writesonic, ShortlyAI, Rytr</w:t>
      </w:r>
    </w:p>
    <w:p/>
    <w:p>
      <w:pPr>
        <w:pStyle w:val="Heading3"/>
      </w:pPr>
      <w:r>
        <w:rPr>
          <w:b/>
        </w:rPr>
        <w:t>4. "Genre AI Specialization" Initiative</w:t>
      </w:r>
    </w:p>
    <w:p/>
    <w:p>
      <w:r>
        <w:t>Partnerships focused on specific genres where AI tools excel, creating specialized workflows for genre fiction authors.</w:t>
      </w:r>
    </w:p>
    <w:p/>
    <w:p>
      <w:r>
        <w:t>**Key Components**:</w:t>
      </w:r>
    </w:p>
    <w:p>
      <w:pPr>
        <w:pStyle w:val="ListBullet"/>
      </w:pPr>
      <w:r>
        <w:t>Genre-specific AI writing templates</w:t>
      </w:r>
    </w:p>
    <w:p>
      <w:pPr>
        <w:pStyle w:val="ListBullet"/>
      </w:pPr>
      <w:r>
        <w:t>Specialized developmental guidance</w:t>
      </w:r>
    </w:p>
    <w:p>
      <w:pPr>
        <w:pStyle w:val="ListBullet"/>
      </w:pPr>
      <w:r>
        <w:t>Genre-appropriate marketing strategies</w:t>
      </w:r>
    </w:p>
    <w:p>
      <w:pPr>
        <w:pStyle w:val="ListBullet"/>
      </w:pPr>
      <w:r>
        <w:t>Community of like-minded authors</w:t>
      </w:r>
    </w:p>
    <w:p/>
    <w:p>
      <w:r>
        <w:t>**Potential Partners**: NovelAI, Laika, AI Dungeon</w:t>
      </w:r>
    </w:p>
    <w:p/>
    <w:p>
      <w:pPr>
        <w:pStyle w:val="Heading2"/>
      </w:pPr>
      <w:r>
        <w:t>Success Metrics</w:t>
      </w:r>
    </w:p>
    <w:p/>
    <w:p>
      <w:r>
        <w:t>The following metrics will be used to evaluate partnership success:</w:t>
      </w:r>
    </w:p>
    <w:p/>
    <w:p>
      <w:pPr>
        <w:pStyle w:val="Heading3"/>
      </w:pPr>
      <w:r>
        <w:rPr>
          <w:b/>
        </w:rPr>
        <w:t>Business Impact Metrics</w:t>
      </w:r>
    </w:p>
    <w:p>
      <w:pPr>
        <w:pStyle w:val="ListBullet"/>
      </w:pPr>
      <w:r>
        <w:t>New customer acquisition from partnerships</w:t>
      </w:r>
    </w:p>
    <w:p>
      <w:pPr>
        <w:pStyle w:val="ListBullet"/>
      </w:pPr>
      <w:r>
        <w:t>Revenue generated through partner channels</w:t>
      </w:r>
    </w:p>
    <w:p>
      <w:pPr>
        <w:pStyle w:val="ListBullet"/>
      </w:pPr>
      <w:r>
        <w:t>Customer retention rates for partnership users</w:t>
      </w:r>
    </w:p>
    <w:p>
      <w:pPr>
        <w:pStyle w:val="ListBullet"/>
      </w:pPr>
      <w:r>
        <w:t>Average revenue per user for partnership customers</w:t>
      </w:r>
    </w:p>
    <w:p/>
    <w:p>
      <w:pPr>
        <w:pStyle w:val="Heading3"/>
      </w:pPr>
      <w:r>
        <w:rPr>
          <w:b/>
        </w:rPr>
        <w:t>User Experience Metrics</w:t>
      </w:r>
    </w:p>
    <w:p>
      <w:pPr>
        <w:pStyle w:val="ListBullet"/>
      </w:pPr>
      <w:r>
        <w:t>Author satisfaction with integrated tools</w:t>
      </w:r>
    </w:p>
    <w:p>
      <w:pPr>
        <w:pStyle w:val="ListBullet"/>
      </w:pPr>
      <w:r>
        <w:t>Workflow efficiency improvements</w:t>
      </w:r>
    </w:p>
    <w:p>
      <w:pPr>
        <w:pStyle w:val="ListBullet"/>
      </w:pPr>
      <w:r>
        <w:t>Manuscript quality metrics</w:t>
      </w:r>
    </w:p>
    <w:p>
      <w:pPr>
        <w:pStyle w:val="ListBullet"/>
      </w:pPr>
      <w:r>
        <w:t>Time-to-publication reduction</w:t>
      </w:r>
    </w:p>
    <w:p/>
    <w:p>
      <w:pPr>
        <w:pStyle w:val="Heading3"/>
      </w:pPr>
      <w:r>
        <w:rPr>
          <w:b/>
        </w:rPr>
        <w:t>Partnership Health Metrics</w:t>
      </w:r>
    </w:p>
    <w:p>
      <w:pPr>
        <w:pStyle w:val="ListBullet"/>
      </w:pPr>
      <w:r>
        <w:t>Partner satisfaction scores</w:t>
      </w:r>
    </w:p>
    <w:p>
      <w:pPr>
        <w:pStyle w:val="ListBullet"/>
      </w:pPr>
      <w:r>
        <w:t>Joint marketing performance</w:t>
      </w:r>
    </w:p>
    <w:p>
      <w:pPr>
        <w:pStyle w:val="ListBullet"/>
      </w:pPr>
      <w:r>
        <w:t>Technical integration stability</w:t>
      </w:r>
    </w:p>
    <w:p>
      <w:pPr>
        <w:pStyle w:val="ListBullet"/>
      </w:pPr>
      <w:r>
        <w:t>Partnership expansion opportunities</w:t>
      </w:r>
    </w:p>
    <w:p/>
    <w:p>
      <w:pPr>
        <w:pStyle w:val="Heading2"/>
      </w:pPr>
      <w:r>
        <w:t>Risk Assessment and Mitigation</w:t>
      </w:r>
    </w:p>
    <w:p/>
    <w:p>
      <w:pPr>
        <w:pStyle w:val="Heading3"/>
      </w:pPr>
      <w:r>
        <w:rPr>
          <w:b/>
        </w:rPr>
        <w:t>Potential Risks</w:t>
      </w:r>
    </w:p>
    <w:p/>
    <w:p>
      <w:pPr>
        <w:pStyle w:val="ListNumber"/>
      </w:pPr>
      <w:r>
        <w:t>**Technical Integration Challenges**</w:t>
      </w:r>
    </w:p>
    <w:p>
      <w:pPr>
        <w:pStyle w:val="ListBullet"/>
      </w:pPr>
      <w:r>
        <w:t>**Risk**: Integration difficulties causing poor user experience</w:t>
      </w:r>
    </w:p>
    <w:p>
      <w:pPr>
        <w:pStyle w:val="ListBullet"/>
      </w:pPr>
      <w:r>
        <w:t>**Mitigation**: Thorough technical assessment, phased implementation, robust testing</w:t>
      </w:r>
    </w:p>
    <w:p/>
    <w:p>
      <w:pPr>
        <w:pStyle w:val="ListNumber"/>
      </w:pPr>
      <w:r>
        <w:t>**Brand Alignment Issues**</w:t>
      </w:r>
    </w:p>
    <w:p>
      <w:pPr>
        <w:pStyle w:val="ListBullet"/>
      </w:pPr>
      <w:r>
        <w:t>**Risk**: Partner actions or policies conflicting with Digital Quill values</w:t>
      </w:r>
    </w:p>
    <w:p>
      <w:pPr>
        <w:pStyle w:val="ListBullet"/>
      </w:pPr>
      <w:r>
        <w:t>**Mitigation**: Careful partner selection, clear brand guidelines, regular alignment reviews</w:t>
      </w:r>
    </w:p>
    <w:p/>
    <w:p>
      <w:pPr>
        <w:pStyle w:val="ListNumber"/>
      </w:pPr>
      <w:r>
        <w:t>**Partner Business Changes**</w:t>
      </w:r>
    </w:p>
    <w:p>
      <w:pPr>
        <w:pStyle w:val="ListBullet"/>
      </w:pPr>
      <w:r>
        <w:t>**Risk**: Partner acquisition, pivot, or shutdown disrupting services</w:t>
      </w:r>
    </w:p>
    <w:p>
      <w:pPr>
        <w:pStyle w:val="ListBullet"/>
      </w:pPr>
      <w:r>
        <w:t>**Mitigation**: Contractual protections, technology escrow, diversified partnership portfolio</w:t>
      </w:r>
    </w:p>
    <w:p/>
    <w:p>
      <w:r>
        <w:t>4. **Market Perception Concerns**</w:t>
      </w:r>
    </w:p>
    <w:p>
      <w:pPr>
        <w:pStyle w:val="ListBullet"/>
      </w:pPr>
      <w:r>
        <w:t>**Risk**: Partnerships perceived as diminishing human creativity</w:t>
      </w:r>
    </w:p>
    <w:p>
      <w:pPr>
        <w:pStyle w:val="ListBullet"/>
      </w:pPr>
      <w:r>
        <w:t>**Mitigation**: Clear messaging about enhancing rather than replacing creativity, author success stories</w:t>
      </w:r>
    </w:p>
    <w:p/>
    <w:p>
      <w:r>
        <w:t>5. **Revenue Sharing Disputes**</w:t>
      </w:r>
    </w:p>
    <w:p>
      <w:pPr>
        <w:pStyle w:val="ListBullet"/>
      </w:pPr>
      <w:r>
        <w:t>**Risk**: Disagreements over attribution and revenue allocation</w:t>
      </w:r>
    </w:p>
    <w:p>
      <w:pPr>
        <w:pStyle w:val="ListBullet"/>
      </w:pPr>
      <w:r>
        <w:t>**Mitigation**: Clear tracking mechanisms, transparent reporting, detailed agreement terms</w:t>
      </w:r>
    </w:p>
    <w:p/>
    <w:p>
      <w:pPr>
        <w:pStyle w:val="Heading2"/>
      </w:pPr>
      <w:r>
        <w:t>Conclusion</w:t>
      </w:r>
    </w:p>
    <w:p/>
    <w:p>
      <w:r>
        <w:t>Strategic partnerships with AI writing tool companies represent a significant opportunity for Digital Quill Publishing to enhance its service offerings, expand its market reach, and strengthen its position as the leading AI-inclusive publisher. By carefully selecting partners and implementing thoughtful integration strategies, Digital Quill can create a comprehensive ecosystem that supports authors throughout their creative journey.</w:t>
      </w:r>
    </w:p>
    <w:p/>
    <w:p>
      <w:r>
        <w:t>These partnerships will further differentiate Digital Quill from traditional publishers who reject AI-assisted manuscripts, creating a welcoming home for tech-forward authors while establishing industry leadership in the ethical and effective use of AI in publishing. The proposed implementation strategy provides a clear roadmap for identifying, developing, and optimizing these valuable partnerships.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