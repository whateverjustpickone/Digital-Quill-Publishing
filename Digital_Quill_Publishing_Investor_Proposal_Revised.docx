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Digital Quill Publishing</w:t>
      </w:r>
    </w:p>
    <w:p/>
    <w:p/>
    <w:p>
      <w:pPr>
        <w:pStyle w:val="Heading1"/>
        <w:jc w:val="center"/>
      </w:pPr>
      <w:r>
        <w:t>Investor Proposal</w:t>
      </w:r>
    </w:p>
    <w:p/>
    <w:p/>
    <w:p>
      <w:pPr>
        <w:jc w:val="center"/>
      </w:pPr>
      <w:r>
        <w:t>Prepared: April 2025</w:t>
      </w:r>
    </w:p>
    <w:p/>
    <w:p>
      <w:pPr>
        <w:jc w:val="center"/>
      </w:pPr>
      <w:r>
        <w:rPr>
          <w:b/>
        </w:rPr>
        <w:t>CONFIDENTIAL</w:t>
      </w:r>
    </w:p>
    <w:p>
      <w:r>
        <w:br w:type="page"/>
      </w:r>
    </w:p>
    <w:p>
      <w:pPr>
        <w:pStyle w:val="Heading1"/>
        <w:jc w:val="center"/>
      </w:pPr>
      <w:r>
        <w:t>Table of Contents</w:t>
      </w:r>
    </w:p>
    <w:p>
      <w:r>
        <w:t>[Table of contents will be generated automatically]</w:t>
      </w:r>
    </w:p>
    <w:p>
      <w:r>
        <w:br w:type="page"/>
      </w:r>
    </w:p>
    <w:p>
      <w:pPr>
        <w:pStyle w:val="Title"/>
        <w:jc w:val="center"/>
      </w:pPr>
      <w:r>
        <w:t>Executive Summary</w:t>
      </w:r>
    </w:p>
    <w:p/>
    <w:p>
      <w:pPr>
        <w:pStyle w:val="Heading2"/>
      </w:pPr>
      <w:r>
        <w:t>Introduction</w:t>
      </w:r>
    </w:p>
    <w:p>
      <w:r>
        <w:t>Digital Quill Publishing represents a revolutionary approach to book publishing that bridges the gap between traditional publishing expertise and modern self-publishing flexibility. By leveraging advanced artificial intelligence, we've created a virtual publishing house that provides authors with the comprehensive support of a traditional publisher while maintaining the creative control and favorable economics of self-publishing.</w:t>
      </w:r>
    </w:p>
    <w:p/>
    <w:p>
      <w:pPr>
        <w:pStyle w:val="Heading2"/>
      </w:pPr>
      <w:r>
        <w:t>The Market Opportunity</w:t>
      </w:r>
    </w:p>
    <w:p>
      <w:r>
        <w:t>The publishing industry is experiencing significant transformation. While traditional publishing offers expertise and distribution but limits author control, and self-publishing offers freedom but lacks professional guidance, authors increasingly seek a middle path. Digital Quill Publishing addresses this unmet need in a $20+ billion global publishing market where over 1 million books are self-published annually, yet 96% sell fewer than 1,000 copies due to lack of professional support.</w:t>
      </w:r>
    </w:p>
    <w:p/>
    <w:p>
      <w:pPr>
        <w:pStyle w:val="Heading2"/>
      </w:pPr>
      <w:r>
        <w:t>Our Solution</w:t>
      </w:r>
    </w:p>
    <w:p>
      <w:r>
        <w:t>Digital Quill Publishing creates a virtual publishing house staffed by specialized AI agents that fulfill all traditional publishing roles:</w:t>
      </w:r>
    </w:p>
    <w:p/>
    <w:p>
      <w:pPr>
        <w:pStyle w:val="ListBullet"/>
      </w:pPr>
      <w:r>
        <w:t>**Literary Agent AI**: Evaluates queries and connects authors with the right publishing path</w:t>
      </w:r>
    </w:p>
    <w:p>
      <w:pPr>
        <w:pStyle w:val="ListBullet"/>
      </w:pPr>
      <w:r>
        <w:t>**Acquisition Editor AI**: Assesses manuscript market potential and overall quality</w:t>
      </w:r>
    </w:p>
    <w:p>
      <w:pPr>
        <w:pStyle w:val="ListBullet"/>
      </w:pPr>
      <w:r>
        <w:t>**Developmental Editor AI**: Provides substantive feedback on structure, character, and plot</w:t>
      </w:r>
    </w:p>
    <w:p>
      <w:pPr>
        <w:pStyle w:val="ListBullet"/>
      </w:pPr>
      <w:r>
        <w:t>**Copy Editor AI**: Ensures language precision and consistency</w:t>
      </w:r>
    </w:p>
    <w:p>
      <w:pPr>
        <w:pStyle w:val="ListBullet"/>
      </w:pPr>
      <w:r>
        <w:t>**Marketing Director AI**: Develops targeted promotion strategies</w:t>
      </w:r>
    </w:p>
    <w:p>
      <w:pPr>
        <w:pStyle w:val="ListBullet"/>
      </w:pPr>
      <w:r>
        <w:t>**Production Manager AI**: Oversees formatting and design processes</w:t>
      </w:r>
    </w:p>
    <w:p/>
    <w:p>
      <w:r>
        <w:t>These AI agents collaborate through an intuitive, visual interface that makes the publishing process transparent and accessible to authors at all experience levels.</w:t>
      </w:r>
    </w:p>
    <w:p/>
    <w:p>
      <w:pPr>
        <w:pStyle w:val="Heading2"/>
      </w:pPr>
      <w:r>
        <w:t>Unique Value Proposition</w:t>
      </w:r>
    </w:p>
    <w:p>
      <w:r>
        <w:t>Digital Quill Publishing offers several compelling advantages:</w:t>
      </w:r>
    </w:p>
    <w:p/>
    <w:p>
      <w:pPr>
        <w:pStyle w:val="ListNumber"/>
      </w:pPr>
      <w:r>
        <w:t>**Professional Expertise Without Gatekeeping**: Access to publishing expertise without traditional barriers to entry</w:t>
      </w:r>
    </w:p>
    <w:p>
      <w:pPr>
        <w:pStyle w:val="ListNumber"/>
      </w:pPr>
      <w:r>
        <w:t>**Author Control with Guidance**: Creative control with professional guidance at every step</w:t>
      </w:r>
    </w:p>
    <w:p>
      <w:pPr>
        <w:pStyle w:val="ListNumber"/>
      </w:pPr>
      <w:r>
        <w:t>**Favorable Economics**: Higher royalty percentages compared to traditional publishing</w:t>
      </w:r>
    </w:p>
    <w:p>
      <w:r>
        <w:t>4. **Speed to Market**: Significantly faster publishing timeline than traditional houses</w:t>
      </w:r>
    </w:p>
    <w:p>
      <w:r>
        <w:t>5. **Scalable Personalization**: Customized guidance for each manuscript that can serve thousands of authors simultaneously</w:t>
      </w:r>
    </w:p>
    <w:p>
      <w:r>
        <w:t>6. **Intellectual Property Protection**: Guaranteed security with no use of manuscripts for AI training</w:t>
      </w:r>
    </w:p>
    <w:p/>
    <w:p>
      <w:pPr>
        <w:pStyle w:val="Heading2"/>
      </w:pPr>
      <w:r>
        <w:t>Business Model</w:t>
      </w:r>
    </w:p>
    <w:p>
      <w:r>
        <w:t>Digital Quill Publishing employs a tiered subscription model with options for all author needs:</w:t>
      </w:r>
    </w:p>
    <w:p/>
    <w:p>
      <w:pPr>
        <w:pStyle w:val="ListBullet"/>
      </w:pPr>
      <w:r>
        <w:t>**Basic Tier**: Manuscript evaluation and limited feedback</w:t>
      </w:r>
    </w:p>
    <w:p>
      <w:pPr>
        <w:pStyle w:val="ListBullet"/>
      </w:pPr>
      <w:r>
        <w:t>**Standard Tier**: Full developmental editing and marketing guidance</w:t>
      </w:r>
    </w:p>
    <w:p>
      <w:pPr>
        <w:pStyle w:val="ListBullet"/>
      </w:pPr>
      <w:r>
        <w:t>**Premium Tier**: Comprehensive publishing services including production and distribution</w:t>
      </w:r>
    </w:p>
    <w:p/>
    <w:p>
      <w:r>
        <w:t>Additionally, we offer a publishing deal structure where costs are waived in exchange for a modest revenue share, similar to traditional advances but with more favorable author terms.</w:t>
      </w:r>
    </w:p>
    <w:p/>
    <w:p>
      <w:pPr>
        <w:pStyle w:val="Heading2"/>
      </w:pPr>
      <w:r>
        <w:t>Market Traction and Development Status</w:t>
      </w:r>
    </w:p>
    <w:p>
      <w:r>
        <w:t>We have completed the initial dashboard implementation with organizational visualization and have designed the AI agent framework. Our Acquisition Editor AI prototype has demonstrated promising results in manuscript evaluation. We're now developing the Developmental Editor AI and multi-agent collaboration system for beta testing.</w:t>
      </w:r>
    </w:p>
    <w:p/>
    <w:p>
      <w:pPr>
        <w:pStyle w:val="Heading2"/>
      </w:pPr>
      <w:r>
        <w:t>Investment Opportunity</w:t>
      </w:r>
    </w:p>
    <w:p>
      <w:r>
        <w:t>We're seeking $2.5 million in funding to:</w:t>
      </w:r>
    </w:p>
    <w:p/>
    <w:p>
      <w:pPr>
        <w:pStyle w:val="ListNumber"/>
      </w:pPr>
      <w:r>
        <w:t>Complete development of the full AI agent ecosystem</w:t>
      </w:r>
    </w:p>
    <w:p>
      <w:pPr>
        <w:pStyle w:val="ListNumber"/>
      </w:pPr>
      <w:r>
        <w:t>Launch beta testing with select authors</w:t>
      </w:r>
    </w:p>
    <w:p>
      <w:pPr>
        <w:pStyle w:val="ListNumber"/>
      </w:pPr>
      <w:r>
        <w:t>Build marketing and customer acquisition channels</w:t>
      </w:r>
    </w:p>
    <w:p>
      <w:r>
        <w:t>4. Expand integration with distribution platforms</w:t>
      </w:r>
    </w:p>
    <w:p/>
    <w:p>
      <w:r>
        <w:t>This investment will accelerate our path to market and position Digital Quill Publishing as the leader in AI-enhanced publishing services, targeting profitability within 24 months of launch.</w:t>
      </w:r>
    </w:p>
    <w:p/>
    <w:p>
      <w:pPr>
        <w:pStyle w:val="Heading2"/>
      </w:pPr>
      <w:r>
        <w:t>The Team</w:t>
      </w:r>
    </w:p>
    <w:p>
      <w:r>
        <w:t>Digital Quill Publishing brings together expertise in publishing, artificial intelligence, and software development. Our leadership team combines decades of industry experience with technical innovation to create a solution that truly understands and addresses the needs of modern authors.</w:t>
      </w:r>
    </w:p>
    <w:p/>
    <w:p>
      <w:pPr>
        <w:pStyle w:val="Heading2"/>
      </w:pPr>
      <w:r>
        <w:t>Conclusion</w:t>
      </w:r>
    </w:p>
    <w:p>
      <w:r>
        <w:t>Digital Quill Publishing represents a significant opportunity to transform the publishing industry by democratizing access to professional publishing expertise. We invite you to join us in building the future of publishing—where technology empowers authors while maintaining the quality standards that readers expect.</w:t>
      </w:r>
    </w:p>
    <w:p>
      <w:r>
        <w:br w:type="page"/>
      </w:r>
    </w:p>
    <w:p>
      <w:pPr>
        <w:pStyle w:val="Title"/>
        <w:jc w:val="center"/>
      </w:pPr>
      <w:r>
        <w:t>Project Overview and Vision</w:t>
      </w:r>
    </w:p>
    <w:p/>
    <w:p>
      <w:pPr>
        <w:pStyle w:val="Heading2"/>
      </w:pPr>
      <w:r>
        <w:t>The Genesis of Digital Quill Publishing</w:t>
      </w:r>
    </w:p>
    <w:p/>
    <w:p>
      <w:r>
        <w:t>Digital Quill Publishing was conceived to address a fundamental gap in the publishing industry. Traditional publishing houses offer expertise, distribution networks, and professional services but maintain high barriers to entry and take significant control from authors. Self-publishing platforms provide creative freedom and higher royalties but leave authors without professional guidance, often resulting in lower-quality products and limited market success.</w:t>
      </w:r>
    </w:p>
    <w:p/>
    <w:p>
      <w:r>
        <w:t>Our vision emerged from recognizing that artificial intelligence has advanced to a point where it can provide expert-level guidance in creative fields while allowing authors to maintain control of their work. Digital Quill Publishing represents the convergence of traditional publishing expertise with modern technology, creating a new paradigm that serves authors better than either existing model.</w:t>
      </w:r>
    </w:p>
    <w:p/>
    <w:p>
      <w:pPr>
        <w:pStyle w:val="Heading2"/>
      </w:pPr>
      <w:r>
        <w:t>Core Concept: A Virtual Publishing House</w:t>
      </w:r>
    </w:p>
    <w:p/>
    <w:p>
      <w:r>
        <w:t>Digital Quill Publishing is not simply another AI writing tool or self-publishing platform—it's a complete virtual publishing house staffed by specialized AI agents that fulfill all traditional publishing roles:</w:t>
      </w:r>
    </w:p>
    <w:p/>
    <w:p>
      <w:pPr>
        <w:pStyle w:val="ListBullet"/>
      </w:pPr>
      <w:r>
        <w:t>**Literary Agent AI**: Evaluates queries, identifies promising manuscripts, and guides authors to the appropriate publishing path</w:t>
      </w:r>
    </w:p>
    <w:p>
      <w:pPr>
        <w:pStyle w:val="ListBullet"/>
      </w:pPr>
      <w:r>
        <w:t>**Acquisition Editor AI**: Assesses manuscript market potential, quality, and fit with current market trends</w:t>
      </w:r>
    </w:p>
    <w:p>
      <w:pPr>
        <w:pStyle w:val="ListBullet"/>
      </w:pPr>
      <w:r>
        <w:t>**Developmental Editor AI**: Provides substantive feedback on narrative structure, character development, plot coherence, pacing, and thematic elements</w:t>
      </w:r>
    </w:p>
    <w:p>
      <w:pPr>
        <w:pStyle w:val="ListBullet"/>
      </w:pPr>
      <w:r>
        <w:t>**Copy Editor AI**: Ensures language precision, consistency, and adherence to style guidelines</w:t>
      </w:r>
    </w:p>
    <w:p>
      <w:pPr>
        <w:pStyle w:val="ListBullet"/>
      </w:pPr>
      <w:r>
        <w:t>**Marketing Director AI**: Develops targeted promotion strategies based on genre, audience, and market analysis</w:t>
      </w:r>
    </w:p>
    <w:p>
      <w:pPr>
        <w:pStyle w:val="ListBullet"/>
      </w:pPr>
      <w:r>
        <w:t>**Production Manager AI**: Oversees formatting, design, and technical aspects of publication</w:t>
      </w:r>
    </w:p>
    <w:p>
      <w:pPr>
        <w:pStyle w:val="ListBullet"/>
      </w:pPr>
      <w:r>
        <w:t>**Publisher AI**: Coordinates the entire process and makes strategic decisions about resource allocation</w:t>
      </w:r>
    </w:p>
    <w:p/>
    <w:p>
      <w:r>
        <w:t>These AI agents work collaboratively within a sophisticated system that mimics the organizational structure and workflow of a traditional publishing house while providing transparency and accessibility that traditional publishers cannot match.</w:t>
      </w:r>
    </w:p>
    <w:p/>
    <w:p>
      <w:pPr>
        <w:pStyle w:val="Heading2"/>
      </w:pPr>
      <w:r>
        <w:t>The Digital Quill Experience</w:t>
      </w:r>
    </w:p>
    <w:p/>
    <w:p>
      <w:r>
        <w:t>When an author engages with Digital Quill Publishing, they experience a revolutionary approach to publishing:</w:t>
      </w:r>
    </w:p>
    <w:p/>
    <w:p>
      <w:pPr>
        <w:pStyle w:val="ListNumber"/>
      </w:pPr>
      <w:r>
        <w:t>**Initial Consultation**: Authors begin with a consultation to determine their goals, experience level, and project needs.</w:t>
      </w:r>
    </w:p>
    <w:p/>
    <w:p>
      <w:pPr>
        <w:pStyle w:val="ListNumber"/>
      </w:pPr>
      <w:r>
        <w:t>**Submission Process**: Authors submit their query or manuscript through an intuitive interface that guides them through the process.</w:t>
      </w:r>
    </w:p>
    <w:p/>
    <w:p>
      <w:pPr>
        <w:pStyle w:val="ListNumber"/>
      </w:pPr>
      <w:r>
        <w:t>**Evaluation Phase**: The Acquisition Editor AI provides a comprehensive evaluation of the manuscript's potential, quality, and market fit.</w:t>
      </w:r>
    </w:p>
    <w:p/>
    <w:p>
      <w:r>
        <w:t>4. **Developmental Editing**: If accepted, the manuscript moves to the Developmental Editor AI for substantive feedback on structure, character, plot, and other elements.</w:t>
      </w:r>
    </w:p>
    <w:p/>
    <w:p>
      <w:r>
        <w:t>5. **Collaborative Revision**: Authors work with multiple AI agents through an interactive interface to revise and improve their manuscript.</w:t>
      </w:r>
    </w:p>
    <w:p/>
    <w:p>
      <w:r>
        <w:t>6. **Production and Design**: The Production Manager AI guides the formatting, cover design, and technical preparation of the final product.</w:t>
      </w:r>
    </w:p>
    <w:p/>
    <w:p>
      <w:r>
        <w:t>7. **Marketing and Promotion**: The Marketing Director AI develops customized strategies for reaching the target audience.</w:t>
      </w:r>
    </w:p>
    <w:p/>
    <w:p>
      <w:r>
        <w:t>8. **Distribution**: Integration with major platforms ensures wide availability across print and digital channels.</w:t>
      </w:r>
    </w:p>
    <w:p/>
    <w:p>
      <w:r>
        <w:t>Throughout this process, authors maintain complete creative control while benefiting from professional guidance. The system's visual interface—featuring an interactive organizational chart and multi-agent chat capabilities—makes the complex publishing process transparent and manageable.</w:t>
      </w:r>
    </w:p>
    <w:p/>
    <w:p>
      <w:pPr>
        <w:pStyle w:val="Heading2"/>
      </w:pPr>
      <w:r>
        <w:t>Technological Innovation</w:t>
      </w:r>
    </w:p>
    <w:p/>
    <w:p>
      <w:r>
        <w:t>Digital Quill Publishing leverages several cutting-edge technologies:</w:t>
      </w:r>
    </w:p>
    <w:p/>
    <w:p>
      <w:pPr>
        <w:pStyle w:val="ListBullet"/>
      </w:pPr>
      <w:r>
        <w:t>**Advanced Language Models**: Specialized AI systems trained to understand narrative structure, character development, and other literary elements</w:t>
      </w:r>
    </w:p>
    <w:p>
      <w:pPr>
        <w:pStyle w:val="ListBullet"/>
      </w:pPr>
      <w:r>
        <w:t>**Multi-Agent Collaboration**: A sophisticated framework allowing AI agents to share context and work together on manuscripts</w:t>
      </w:r>
    </w:p>
    <w:p>
      <w:pPr>
        <w:pStyle w:val="ListBullet"/>
      </w:pPr>
      <w:r>
        <w:t>**Interactive Visualization**: A hybrid 3D/flowchart interface that makes the publishing process intuitive and engaging</w:t>
      </w:r>
    </w:p>
    <w:p>
      <w:pPr>
        <w:pStyle w:val="ListBullet"/>
      </w:pPr>
      <w:r>
        <w:t>**Secure Document Processing**: Proprietary systems that ensure manuscript security and intellectual property protection</w:t>
      </w:r>
    </w:p>
    <w:p>
      <w:pPr>
        <w:pStyle w:val="ListBullet"/>
      </w:pPr>
      <w:r>
        <w:t>**Adaptive Learning**: Systems that improve over time based on author feedback and publishing outcomes</w:t>
      </w:r>
    </w:p>
    <w:p/>
    <w:p>
      <w:r>
        <w:t>These technologies combine to create an experience that was impossible just a few years ago—professional-quality publishing guidance available on-demand to authors at any stage of their career.</w:t>
      </w:r>
    </w:p>
    <w:p/>
    <w:p>
      <w:pPr>
        <w:pStyle w:val="Heading2"/>
      </w:pPr>
      <w:r>
        <w:t>Core Philosophy and Principles</w:t>
      </w:r>
    </w:p>
    <w:p/>
    <w:p>
      <w:r>
        <w:t>Digital Quill Publishing operates according to several fundamental principles:</w:t>
      </w:r>
    </w:p>
    <w:p/>
    <w:p>
      <w:pPr>
        <w:pStyle w:val="ListNumber"/>
      </w:pPr>
      <w:r>
        <w:t>**Author Empowerment**: We believe in giving authors the tools, knowledge, and support to succeed while maintaining their creative vision and rights.</w:t>
      </w:r>
    </w:p>
    <w:p/>
    <w:p>
      <w:pPr>
        <w:pStyle w:val="ListNumber"/>
      </w:pPr>
      <w:r>
        <w:t>**Quality Standards**: We maintain the high standards of traditional publishing while democratizing access to professional expertise.</w:t>
      </w:r>
    </w:p>
    <w:p/>
    <w:p>
      <w:pPr>
        <w:pStyle w:val="ListNumber"/>
      </w:pPr>
      <w:r>
        <w:t>**Transparency**: We make the publishing process clear and understandable, eliminating the "black box" approach of traditional publishing.</w:t>
      </w:r>
    </w:p>
    <w:p/>
    <w:p>
      <w:r>
        <w:t>4. **Intellectual Property Respect**: We guarantee that manuscripts are never used to train AI models and remain the exclusive property of their authors.</w:t>
      </w:r>
    </w:p>
    <w:p/>
    <w:p>
      <w:r>
        <w:t>5. **Continuous Innovation**: We constantly improve our AI agents and interfaces based on author feedback and publishing industry developments.</w:t>
      </w:r>
    </w:p>
    <w:p/>
    <w:p>
      <w:r>
        <w:t>6. **Inclusivity**: We provide services accessible to authors at all experience levels, from first-time writers to established professionals.</w:t>
      </w:r>
    </w:p>
    <w:p/>
    <w:p>
      <w:pPr>
        <w:pStyle w:val="Heading2"/>
      </w:pPr>
      <w:r>
        <w:t>Long-Term Vision</w:t>
      </w:r>
    </w:p>
    <w:p/>
    <w:p>
      <w:r>
        <w:t>While our initial focus is on providing comprehensive publishing services to authors, our long-term vision extends to creating a complete ecosystem for literary creation and distribution:</w:t>
      </w:r>
    </w:p>
    <w:p/>
    <w:p>
      <w:pPr>
        <w:pStyle w:val="ListBullet"/>
      </w:pPr>
      <w:r>
        <w:t>**Creative Professional Marketplace**: Connecting authors with human cover artists, illustrators, and voice actors</w:t>
      </w:r>
    </w:p>
    <w:p>
      <w:pPr>
        <w:pStyle w:val="ListBullet"/>
      </w:pPr>
      <w:r>
        <w:t>**Educational Resources**: Providing courses, workshops, and personalized learning paths for author development</w:t>
      </w:r>
    </w:p>
    <w:p>
      <w:pPr>
        <w:pStyle w:val="ListBullet"/>
      </w:pPr>
      <w:r>
        <w:t>**Community Features**: Facilitating beta reader networks, peer review opportunities, and writing groups</w:t>
      </w:r>
    </w:p>
    <w:p>
      <w:pPr>
        <w:pStyle w:val="ListBullet"/>
      </w:pPr>
      <w:r>
        <w:t>**Rights Management**: Helping authors navigate subsidiary rights, translations, and adaptations</w:t>
      </w:r>
    </w:p>
    <w:p>
      <w:pPr>
        <w:pStyle w:val="ListBullet"/>
      </w:pPr>
      <w:r>
        <w:t>**Global Expansion**: Extending services to multiple languages and international markets</w:t>
      </w:r>
    </w:p>
    <w:p/>
    <w:p>
      <w:r>
        <w:t>Digital Quill Publishing aims to become the central platform where authors at all stages can find the resources, guidance, and services they need to bring their creative vision to readers worldwide.</w:t>
      </w:r>
    </w:p>
    <w:p/>
    <w:p>
      <w:pPr>
        <w:pStyle w:val="Heading2"/>
      </w:pPr>
      <w:r>
        <w:t>Transforming the Publishing Landscape</w:t>
      </w:r>
    </w:p>
    <w:p/>
    <w:p>
      <w:r>
        <w:t>Digital Quill Publishing represents more than just a new service—it's a fundamental reimagining of how books are published. By combining the expertise of traditional publishing with the flexibility of self-publishing and the scalability of artificial intelligence, we're creating a third path that offers authors the best of all worlds.</w:t>
      </w:r>
    </w:p>
    <w:p/>
    <w:p>
      <w:r>
        <w:t>This approach has the potential to dramatically increase the quality of independently published books, help more diverse voices find their audience, and create a more sustainable ecosystem for authors. Digital Quill Publishing isn't just adapting to the changing publishing landscape—it's actively shaping the future of how stories reach readers.</w:t>
      </w:r>
    </w:p>
    <w:p>
      <w:r>
        <w:br w:type="page"/>
      </w:r>
    </w:p>
    <w:p>
      <w:pPr>
        <w:pStyle w:val="Title"/>
        <w:jc w:val="center"/>
      </w:pPr>
      <w:r>
        <w:t>Market Analysis and Opportunity</w:t>
      </w:r>
    </w:p>
    <w:p/>
    <w:p>
      <w:pPr>
        <w:pStyle w:val="Heading2"/>
      </w:pPr>
      <w:r>
        <w:t>Publishing Industry Overview</w:t>
      </w:r>
    </w:p>
    <w:p/>
    <w:p>
      <w:r>
        <w:t>The global publishing industry is valued at approximately $92 billion, with book publishing representing roughly $25 billion of that market in the United States alone. Despite technological disruption and changing consumer habits, the industry continues to demonstrate resilience, with particular growth in digital formats and specialized genres.</w:t>
      </w:r>
    </w:p>
    <w:p/>
    <w:p>
      <w:pPr>
        <w:pStyle w:val="Heading3"/>
      </w:pPr>
      <w:r>
        <w:rPr>
          <w:b/>
        </w:rPr>
        <w:t>Key Industry Trends</w:t>
      </w:r>
    </w:p>
    <w:p/>
    <w:p>
      <w:pPr>
        <w:pStyle w:val="ListNumber"/>
      </w:pPr>
      <w:r>
        <w:t>**Growth of Self-Publishing**: The self-publishing market has experienced explosive growth, with over 1.7 million self-published titles released annually in the US, compared to approximately 300,000 traditionally published books.</w:t>
      </w:r>
    </w:p>
    <w:p/>
    <w:p>
      <w:pPr>
        <w:pStyle w:val="ListNumber"/>
      </w:pPr>
      <w:r>
        <w:t>**Digital Transformation**: E-books and audiobooks continue to gain market share, with digital formats now representing approximately 25% of total publishing revenue and growing at 7% annually.</w:t>
      </w:r>
    </w:p>
    <w:p/>
    <w:p>
      <w:pPr>
        <w:pStyle w:val="ListNumber"/>
      </w:pPr>
      <w:r>
        <w:t>**Consolidation Among Traditional Publishers**: The "Big Five" publishers (Penguin Random House, HarperCollins, Simon &amp; Schuster, Hachette, and Macmillan) continue to consolidate, controlling approximately 80% of the traditional publishing market.</w:t>
      </w:r>
    </w:p>
    <w:p/>
    <w:p>
      <w:r>
        <w:t>4. **Rising Production Costs**: Traditional publishers face increasing costs for editing, design, marketing, and distribution, leading to higher selectivity and risk aversion in acquisition decisions.</w:t>
      </w:r>
    </w:p>
    <w:p/>
    <w:p>
      <w:r>
        <w:t>5. **Changing Author Expectations**: Authors increasingly expect greater creative control, higher royalty percentages, and faster time-to-market than traditional publishing can offer.</w:t>
      </w:r>
    </w:p>
    <w:p/>
    <w:p>
      <w:r>
        <w:t>6. **AI Integration in Writing Process**: A growing number of authors are incorporating AI tools into their writing process, while many traditional and hybrid publishers are implementing blanket bans on AI-assisted manuscripts.</w:t>
      </w:r>
    </w:p>
    <w:p/>
    <w:p>
      <w:pPr>
        <w:pStyle w:val="Heading2"/>
      </w:pPr>
      <w:r>
        <w:t>The Self-Publishing Revolution and Its Limitations</w:t>
      </w:r>
    </w:p>
    <w:p/>
    <w:p>
      <w:r>
        <w:t>Self-publishing has democratized the publishing process, allowing anyone to bring their work to market without traditional gatekeepers. This revolution has created significant opportunities:</w:t>
      </w:r>
    </w:p>
    <w:p/>
    <w:p>
      <w:pPr>
        <w:pStyle w:val="ListBullet"/>
      </w:pPr>
      <w:r>
        <w:t>Authors retain creative control and rights to their work</w:t>
      </w:r>
    </w:p>
    <w:p>
      <w:pPr>
        <w:pStyle w:val="ListBullet"/>
      </w:pPr>
      <w:r>
        <w:t>Royalty rates of 70% or higher compared to 10-15% in traditional publishing</w:t>
      </w:r>
    </w:p>
    <w:p>
      <w:pPr>
        <w:pStyle w:val="ListBullet"/>
      </w:pPr>
      <w:r>
        <w:t>Time-to-market measured in weeks rather than years</w:t>
      </w:r>
    </w:p>
    <w:p>
      <w:pPr>
        <w:pStyle w:val="ListBullet"/>
      </w:pPr>
      <w:r>
        <w:t>Lifetime availability without the risk of going out of print</w:t>
      </w:r>
    </w:p>
    <w:p>
      <w:pPr>
        <w:pStyle w:val="ListBullet"/>
      </w:pPr>
      <w:r>
        <w:t>Access to real-time sales data and direct reader relationships</w:t>
      </w:r>
    </w:p>
    <w:p/>
    <w:p>
      <w:r>
        <w:t>However, self-publishing comes with significant challenges:</w:t>
      </w:r>
    </w:p>
    <w:p/>
    <w:p>
      <w:pPr>
        <w:pStyle w:val="ListBullet"/>
      </w:pPr>
      <w:r>
        <w:t>**Quality Gap**: Without professional editing and design, many self-published books fail to meet industry standards</w:t>
      </w:r>
    </w:p>
    <w:p>
      <w:pPr>
        <w:pStyle w:val="ListBullet"/>
      </w:pPr>
      <w:r>
        <w:t>**Marketing Hurdles**: Authors struggle to gain visibility among millions of titles without publisher support</w:t>
      </w:r>
    </w:p>
    <w:p>
      <w:pPr>
        <w:pStyle w:val="ListBullet"/>
      </w:pPr>
      <w:r>
        <w:t>**Limited Expertise**: Most authors lack specialized knowledge in editing, design, marketing, and distribution</w:t>
      </w:r>
    </w:p>
    <w:p>
      <w:pPr>
        <w:pStyle w:val="ListBullet"/>
      </w:pPr>
      <w:r>
        <w:t>**Poor Commercial Performance**: 96% of self-published books sell fewer than 1,000 copies in their lifetime</w:t>
      </w:r>
    </w:p>
    <w:p>
      <w:pPr>
        <w:pStyle w:val="ListBullet"/>
      </w:pPr>
      <w:r>
        <w:t>**Overwhelming Complexity**: Authors must manage numerous specialized tasks outside their creative expertise</w:t>
      </w:r>
    </w:p>
    <w:p/>
    <w:p>
      <w:pPr>
        <w:pStyle w:val="Heading2"/>
      </w:pPr>
      <w:r>
        <w:t>The Gap in the Market</w:t>
      </w:r>
    </w:p>
    <w:p/>
    <w:p>
      <w:r>
        <w:t>Between traditional publishing's expertise but limited access and self-publishing's freedom but quality challenges lies a significant market gap. Authors increasingly seek a "third path" that combines:</w:t>
      </w:r>
    </w:p>
    <w:p/>
    <w:p>
      <w:pPr>
        <w:pStyle w:val="ListNumber"/>
      </w:pPr>
      <w:r>
        <w:t>Professional-quality editing and development</w:t>
      </w:r>
    </w:p>
    <w:p>
      <w:pPr>
        <w:pStyle w:val="ListNumber"/>
      </w:pPr>
      <w:r>
        <w:t>Strategic marketing and promotion</w:t>
      </w:r>
    </w:p>
    <w:p>
      <w:pPr>
        <w:pStyle w:val="ListNumber"/>
      </w:pPr>
      <w:r>
        <w:t>High-quality production values</w:t>
      </w:r>
    </w:p>
    <w:p>
      <w:r>
        <w:t>4. Favorable economic terms</w:t>
      </w:r>
    </w:p>
    <w:p>
      <w:r>
        <w:t>5. Creative control and rights ownership</w:t>
      </w:r>
    </w:p>
    <w:p>
      <w:r>
        <w:t>6. Transparent processes and partnerships</w:t>
      </w:r>
    </w:p>
    <w:p>
      <w:r>
        <w:t>7. Acceptance of modern writing methods, including AI assistance</w:t>
      </w:r>
    </w:p>
    <w:p/>
    <w:p>
      <w:r>
        <w:t>Current hybrid publishers attempt to address this gap but typically charge high upfront fees ($5,000-$25,000) while providing inconsistent quality and limited marketing support. Many also explicitly reject manuscripts created with AI assistance, alienating a growing segment of authors. AI writing assistants offer limited help with grammar and style but cannot provide comprehensive publishing expertise or strategic guidance.</w:t>
      </w:r>
    </w:p>
    <w:p/>
    <w:p>
      <w:pPr>
        <w:pStyle w:val="Heading2"/>
      </w:pPr>
      <w:r>
        <w:t>Target Market</w:t>
      </w:r>
    </w:p>
    <w:p/>
    <w:p>
      <w:r>
        <w:t>Digital Quill Publishing targets several distinct author segments:</w:t>
      </w:r>
    </w:p>
    <w:p/>
    <w:p>
      <w:pPr>
        <w:pStyle w:val="Heading3"/>
      </w:pPr>
      <w:r>
        <w:rPr>
          <w:b/>
        </w:rPr>
        <w:t>Primary Target: First-Time and Unrepresented Authors</w:t>
      </w:r>
    </w:p>
    <w:p/>
    <w:p>
      <w:r>
        <w:t>**Size**: Approximately 2.5 million active aspiring authors in the US alone</w:t>
      </w:r>
    </w:p>
    <w:p>
      <w:r>
        <w:t>**Characteristics**:</w:t>
      </w:r>
    </w:p>
    <w:p>
      <w:pPr>
        <w:pStyle w:val="ListBullet"/>
      </w:pPr>
      <w:r>
        <w:t>Completed manuscripts but struggle to secure traditional representation</w:t>
      </w:r>
    </w:p>
    <w:p>
      <w:pPr>
        <w:pStyle w:val="ListBullet"/>
      </w:pPr>
      <w:r>
        <w:t>Limited publishing knowledge and industry connections</w:t>
      </w:r>
    </w:p>
    <w:p>
      <w:pPr>
        <w:pStyle w:val="ListBullet"/>
      </w:pPr>
      <w:r>
        <w:t>Desire for professional guidance and validation</w:t>
      </w:r>
    </w:p>
    <w:p>
      <w:pPr>
        <w:pStyle w:val="ListBullet"/>
      </w:pPr>
      <w:r>
        <w:t>Concerns about quality and credibility of self-publishing</w:t>
      </w:r>
    </w:p>
    <w:p>
      <w:pPr>
        <w:pStyle w:val="ListBullet"/>
      </w:pPr>
      <w:r>
        <w:t>Budget constraints for professional services</w:t>
      </w:r>
    </w:p>
    <w:p>
      <w:pPr>
        <w:pStyle w:val="ListBullet"/>
      </w:pPr>
      <w:r>
        <w:t>Many use AI tools to varying degrees in their writing process</w:t>
      </w:r>
    </w:p>
    <w:p/>
    <w:p>
      <w:pPr>
        <w:pStyle w:val="Heading3"/>
      </w:pPr>
      <w:r>
        <w:rPr>
          <w:b/>
        </w:rPr>
        <w:t>Secondary Targets</w:t>
      </w:r>
    </w:p>
    <w:p/>
    <w:p>
      <w:r>
        <w:t>**Experienced Self-Published Authors**</w:t>
      </w:r>
    </w:p>
    <w:p>
      <w:pPr>
        <w:pStyle w:val="ListBullet"/>
      </w:pPr>
      <w:r>
        <w:t>Size: Approximately 500,000 active self-published authors</w:t>
      </w:r>
    </w:p>
    <w:p>
      <w:pPr>
        <w:pStyle w:val="ListBullet"/>
      </w:pPr>
      <w:r>
        <w:t>Seeking to improve quality and market performance</w:t>
      </w:r>
    </w:p>
    <w:p>
      <w:pPr>
        <w:pStyle w:val="ListBullet"/>
      </w:pPr>
      <w:r>
        <w:t>Willing to invest in professional services for better results</w:t>
      </w:r>
    </w:p>
    <w:p>
      <w:pPr>
        <w:pStyle w:val="ListBullet"/>
      </w:pPr>
      <w:r>
        <w:t>Often early adopters of new writing technologies</w:t>
      </w:r>
    </w:p>
    <w:p/>
    <w:p>
      <w:r>
        <w:t>**Midlist Traditional Authors**</w:t>
      </w:r>
    </w:p>
    <w:p>
      <w:pPr>
        <w:pStyle w:val="ListBullet"/>
      </w:pPr>
      <w:r>
        <w:t>Size: Approximately 50,000 authors</w:t>
      </w:r>
    </w:p>
    <w:p>
      <w:pPr>
        <w:pStyle w:val="ListBullet"/>
      </w:pPr>
      <w:r>
        <w:t>Frustrated with limited publisher support and marketing</w:t>
      </w:r>
    </w:p>
    <w:p>
      <w:pPr>
        <w:pStyle w:val="ListBullet"/>
      </w:pPr>
      <w:r>
        <w:t>Seeking more control and better economics</w:t>
      </w:r>
    </w:p>
    <w:p>
      <w:pPr>
        <w:pStyle w:val="ListBullet"/>
      </w:pPr>
      <w:r>
        <w:t>Interested in hybrid approaches</w:t>
      </w:r>
    </w:p>
    <w:p>
      <w:pPr>
        <w:pStyle w:val="ListBullet"/>
      </w:pPr>
      <w:r>
        <w:t>May be restricted by traditional publishers' technology policies</w:t>
      </w:r>
    </w:p>
    <w:p/>
    <w:p>
      <w:r>
        <w:t>**Genre Fiction Authors**</w:t>
      </w:r>
    </w:p>
    <w:p>
      <w:pPr>
        <w:pStyle w:val="ListBullet"/>
      </w:pPr>
      <w:r>
        <w:t>Size: Particularly strong in romance, science fiction, fantasy, and mystery genres</w:t>
      </w:r>
    </w:p>
    <w:p>
      <w:pPr>
        <w:pStyle w:val="ListBullet"/>
      </w:pPr>
      <w:r>
        <w:t>High production volume and reader demand</w:t>
      </w:r>
    </w:p>
    <w:p>
      <w:pPr>
        <w:pStyle w:val="ListBullet"/>
      </w:pPr>
      <w:r>
        <w:t>Active, engaged communities</w:t>
      </w:r>
    </w:p>
    <w:p>
      <w:pPr>
        <w:pStyle w:val="ListBullet"/>
      </w:pPr>
      <w:r>
        <w:t>Strong digital adoption</w:t>
      </w:r>
    </w:p>
    <w:p>
      <w:pPr>
        <w:pStyle w:val="ListBullet"/>
      </w:pPr>
      <w:r>
        <w:t>Often at forefront of embracing new writing technologies</w:t>
      </w:r>
    </w:p>
    <w:p/>
    <w:p>
      <w:r>
        <w:t>**Tech-Forward Authors**</w:t>
      </w:r>
    </w:p>
    <w:p>
      <w:pPr>
        <w:pStyle w:val="ListBullet"/>
      </w:pPr>
      <w:r>
        <w:t>Size: Estimated 300,000 authors actively using AI writing tools</w:t>
      </w:r>
    </w:p>
    <w:p>
      <w:pPr>
        <w:pStyle w:val="ListBullet"/>
      </w:pPr>
      <w:r>
        <w:t>Early adopters of AI assistance in creative process</w:t>
      </w:r>
    </w:p>
    <w:p>
      <w:pPr>
        <w:pStyle w:val="ListBullet"/>
      </w:pPr>
      <w:r>
        <w:t>Facing rejection from traditional publishers due to AI usage</w:t>
      </w:r>
    </w:p>
    <w:p>
      <w:pPr>
        <w:pStyle w:val="ListBullet"/>
      </w:pPr>
      <w:r>
        <w:t>Seeking publishers who understand and value their approach</w:t>
      </w:r>
    </w:p>
    <w:p>
      <w:pPr>
        <w:pStyle w:val="ListBullet"/>
      </w:pPr>
      <w:r>
        <w:t>Represent a growing, underserved market segment</w:t>
      </w:r>
    </w:p>
    <w:p/>
    <w:p>
      <w:pPr>
        <w:pStyle w:val="Heading2"/>
      </w:pPr>
      <w:r>
        <w:t>Market Size and Growth Potential</w:t>
      </w:r>
    </w:p>
    <w:p/>
    <w:p>
      <w:r>
        <w:t>The addressable market for Digital Quill Publishing is substantial:</w:t>
      </w:r>
    </w:p>
    <w:p/>
    <w:p>
      <w:pPr>
        <w:pStyle w:val="ListBullet"/>
      </w:pPr>
      <w:r>
        <w:t>**Total Addressable Market (TAM)**: $5.2 billion, representing the total spent on self-publishing services, hybrid publishing, and author services annually</w:t>
      </w:r>
    </w:p>
    <w:p>
      <w:pPr>
        <w:pStyle w:val="ListBullet"/>
      </w:pPr>
      <w:r>
        <w:t>**Serviceable Available Market (SAM)**: $2.1 billion, focusing on authors seeking comprehensive publishing support</w:t>
      </w:r>
    </w:p>
    <w:p>
      <w:pPr>
        <w:pStyle w:val="ListBullet"/>
      </w:pPr>
      <w:r>
        <w:t>**Serviceable Obtainable Market (SOM)**: $210 million within the first five years of operation</w:t>
      </w:r>
    </w:p>
    <w:p/>
    <w:p>
      <w:r>
        <w:t>With over 1.7 million self-published books released annually and average author spending of $2,000-$5,000 per book on various services, the market opportunity is significant and growing at approximately 15% per year.</w:t>
      </w:r>
    </w:p>
    <w:p/>
    <w:p>
      <w:pPr>
        <w:pStyle w:val="Heading2"/>
      </w:pPr>
      <w:r>
        <w:t>Author Pain Points Addressed by Digital Quill Publishing</w:t>
      </w:r>
    </w:p>
    <w:p/>
    <w:p>
      <w:r>
        <w:t>Digital Quill Publishing directly addresses the most significant challenges faced by authors:</w:t>
      </w:r>
    </w:p>
    <w:p/>
    <w:p>
      <w:pPr>
        <w:pStyle w:val="ListNumber"/>
      </w:pPr>
      <w:r>
        <w:t>**Quality Assurance**: Professional-level editing and development without prohibitive costs</w:t>
      </w:r>
    </w:p>
    <w:p>
      <w:pPr>
        <w:pStyle w:val="ListNumber"/>
      </w:pPr>
      <w:r>
        <w:t>**Market Positioning**: Strategic guidance on genre, audience, and competitive positioning</w:t>
      </w:r>
    </w:p>
    <w:p>
      <w:pPr>
        <w:pStyle w:val="ListNumber"/>
      </w:pPr>
      <w:r>
        <w:t>**Technical Complexity**: Simplified production and distribution processes</w:t>
      </w:r>
    </w:p>
    <w:p>
      <w:r>
        <w:t>4. **Marketing Effectiveness**: Data-driven promotion strategies tailored to specific books</w:t>
      </w:r>
    </w:p>
    <w:p>
      <w:r>
        <w:t>5. **Financial Constraints**: Tiered pricing and publishing deal options to fit various budgets</w:t>
      </w:r>
    </w:p>
    <w:p>
      <w:r>
        <w:t>6. **Process Transparency**: Clear visualization of the publishing journey and expectations</w:t>
      </w:r>
    </w:p>
    <w:p>
      <w:r>
        <w:t>7. **Creative Control**: Maintained author ownership with expert guidance rather than mandates</w:t>
      </w:r>
    </w:p>
    <w:p/>
    <w:p>
      <w:pPr>
        <w:pStyle w:val="Heading2"/>
      </w:pPr>
      <w:r>
        <w:t>Competitive Landscape</w:t>
      </w:r>
    </w:p>
    <w:p/>
    <w:p>
      <w:r>
        <w:t>The publishing services market includes several categories of competitors:</w:t>
      </w:r>
    </w:p>
    <w:p/>
    <w:p>
      <w:pPr>
        <w:pStyle w:val="Heading3"/>
      </w:pPr>
      <w:r>
        <w:rPr>
          <w:b/>
        </w:rPr>
        <w:t>Traditional Publishers</w:t>
      </w:r>
    </w:p>
    <w:p>
      <w:r>
        <w:t>**Strengths**: Established distribution, professional expertise, advance payments</w:t>
      </w:r>
    </w:p>
    <w:p>
      <w:r>
        <w:t>**Weaknesses**: High rejection rates, low royalties, slow processes, limited author control</w:t>
      </w:r>
    </w:p>
    <w:p>
      <w:r>
        <w:t>**Examples**: Penguin Random House, HarperCollins, Simon &amp; Schuster</w:t>
      </w:r>
    </w:p>
    <w:p/>
    <w:p>
      <w:pPr>
        <w:pStyle w:val="Heading3"/>
      </w:pPr>
      <w:r>
        <w:rPr>
          <w:b/>
        </w:rPr>
        <w:t>Self-Publishing Platforms</w:t>
      </w:r>
    </w:p>
    <w:p>
      <w:r>
        <w:t>**Strengths**: Accessibility, high royalties, speed to market</w:t>
      </w:r>
    </w:p>
    <w:p>
      <w:r>
        <w:t>**Weaknesses**: Limited guidance, no quality control, minimal marketing support</w:t>
      </w:r>
    </w:p>
    <w:p>
      <w:r>
        <w:t>**Examples**: Amazon KDP, IngramSpark, Draft2Digital</w:t>
      </w:r>
    </w:p>
    <w:p/>
    <w:p>
      <w:pPr>
        <w:pStyle w:val="Heading3"/>
      </w:pPr>
      <w:r>
        <w:rPr>
          <w:b/>
        </w:rPr>
        <w:t>Hybrid Publishers</w:t>
      </w:r>
    </w:p>
    <w:p>
      <w:r>
        <w:t>**Strengths**: Professional services, better royalties than traditional</w:t>
      </w:r>
    </w:p>
    <w:p>
      <w:r>
        <w:t>**Weaknesses**: High upfront costs, variable quality, limited track record</w:t>
      </w:r>
    </w:p>
    <w:p>
      <w:r>
        <w:t>**Examples**: Greenleaf Book Group, She Writes Press, Bookbaby</w:t>
      </w:r>
    </w:p>
    <w:p/>
    <w:p>
      <w:pPr>
        <w:pStyle w:val="Heading3"/>
      </w:pPr>
      <w:r>
        <w:rPr>
          <w:b/>
        </w:rPr>
        <w:t>Author Service Companies</w:t>
      </w:r>
    </w:p>
    <w:p>
      <w:r>
        <w:t>**Strengths**: À la carte professional services</w:t>
      </w:r>
    </w:p>
    <w:p>
      <w:r>
        <w:t>**Weaknesses**: Fragmented approach, high combined costs, no strategic oversight</w:t>
      </w:r>
    </w:p>
    <w:p>
      <w:r>
        <w:t>**Examples**: Reedsy, NY Book Editors, 99designs</w:t>
      </w:r>
    </w:p>
    <w:p/>
    <w:p>
      <w:pPr>
        <w:pStyle w:val="Heading3"/>
      </w:pPr>
      <w:r>
        <w:rPr>
          <w:b/>
        </w:rPr>
        <w:t>AI Writing Assistants</w:t>
      </w:r>
    </w:p>
    <w:p>
      <w:r>
        <w:t>**Strengths**: Affordable, accessible, immediate feedback</w:t>
      </w:r>
    </w:p>
    <w:p>
      <w:r>
        <w:t>**Weaknesses**: Limited to grammar/style, no publishing expertise, no human judgment</w:t>
      </w:r>
    </w:p>
    <w:p>
      <w:r>
        <w:t>**Examples**: ProWritingAid, Grammarly, Sudowrite</w:t>
      </w:r>
    </w:p>
    <w:p/>
    <w:p>
      <w:pPr>
        <w:pStyle w:val="Heading2"/>
      </w:pPr>
      <w:r>
        <w:t>Digital Quill's Competitive Advantages</w:t>
      </w:r>
    </w:p>
    <w:p/>
    <w:p>
      <w:r>
        <w:t>Digital Quill Publishing offers several distinct advantages over existing options:</w:t>
      </w:r>
    </w:p>
    <w:p/>
    <w:p>
      <w:pPr>
        <w:pStyle w:val="ListNumber"/>
      </w:pPr>
      <w:r>
        <w:t>**Comprehensive Solution**: End-to-end publishing services in a single integrated platform</w:t>
      </w:r>
    </w:p>
    <w:p>
      <w:pPr>
        <w:pStyle w:val="ListNumber"/>
      </w:pPr>
      <w:r>
        <w:t>**AI-Powered Expertise**: Professional-quality guidance at a fraction of human service costs</w:t>
      </w:r>
    </w:p>
    <w:p>
      <w:pPr>
        <w:pStyle w:val="ListNumber"/>
      </w:pPr>
      <w:r>
        <w:t>**Visual Interface**: Intuitive, engaging publishing process visualization</w:t>
      </w:r>
    </w:p>
    <w:p>
      <w:r>
        <w:t>4. **Multi-Agent Collaboration**: Coordinated expertise across all publishing functions</w:t>
      </w:r>
    </w:p>
    <w:p>
      <w:r>
        <w:t>5. **Scalable Personalization**: Customized guidance for each manuscript that can serve thousands simultaneously</w:t>
      </w:r>
    </w:p>
    <w:p>
      <w:r>
        <w:t>6. **Flexible Business Model**: Options ranging from subscription services to publishing deals</w:t>
      </w:r>
    </w:p>
    <w:p>
      <w:r>
        <w:t>7. **Intellectual Property Protection**: Guaranteed security with no use of manuscripts for AI training</w:t>
      </w:r>
    </w:p>
    <w:p/>
    <w:p>
      <w:pPr>
        <w:pStyle w:val="Heading2"/>
      </w:pPr>
      <w:r>
        <w:t>Market Entry Strategy</w:t>
      </w:r>
    </w:p>
    <w:p/>
    <w:p>
      <w:r>
        <w:t>Digital Quill Publishing will enter the market through a phased approach:</w:t>
      </w:r>
    </w:p>
    <w:p/>
    <w:p>
      <w:pPr>
        <w:pStyle w:val="ListNumber"/>
      </w:pPr>
      <w:r>
        <w:t>**Beta Testing**: Initial testing with select authors across different genres</w:t>
      </w:r>
    </w:p>
    <w:p>
      <w:pPr>
        <w:pStyle w:val="ListNumber"/>
      </w:pPr>
      <w:r>
        <w:t>**Targeted Launch**: Focus on specific genres with active communities (romance, science fiction, fantasy)</w:t>
      </w:r>
    </w:p>
    <w:p>
      <w:pPr>
        <w:pStyle w:val="ListNumber"/>
      </w:pPr>
      <w:r>
        <w:t>**Strategic Partnerships**: Collaborations with writing programs, courses, and communities</w:t>
      </w:r>
    </w:p>
    <w:p>
      <w:r>
        <w:t>4. **Content Marketing**: Educational resources demonstrating publishing expertise</w:t>
      </w:r>
    </w:p>
    <w:p>
      <w:r>
        <w:t>5. **Success Stories**: Showcase early author successes and testimonials</w:t>
      </w:r>
    </w:p>
    <w:p/>
    <w:p>
      <w:r>
        <w:t>This approach allows for refinement of the platform while building credibility within author communities that are most receptive to innovative publishing approaches.</w:t>
      </w:r>
    </w:p>
    <w:p/>
    <w:p>
      <w:pPr>
        <w:pStyle w:val="Heading2"/>
      </w:pPr>
      <w:r>
        <w:t>Long-Term Market Opportunity</w:t>
      </w:r>
    </w:p>
    <w:p/>
    <w:p>
      <w:r>
        <w:t>Beyond the initial target market, Digital Quill Publishing has significant expansion potential:</w:t>
      </w:r>
    </w:p>
    <w:p/>
    <w:p>
      <w:pPr>
        <w:pStyle w:val="ListBullet"/>
      </w:pPr>
      <w:r>
        <w:t>**International Markets**: Extending services to non-English language publishing</w:t>
      </w:r>
    </w:p>
    <w:p>
      <w:pPr>
        <w:pStyle w:val="ListBullet"/>
      </w:pPr>
      <w:r>
        <w:t>**Educational Publishing**: Adapting the platform for textbooks and educational materials</w:t>
      </w:r>
    </w:p>
    <w:p>
      <w:pPr>
        <w:pStyle w:val="ListBullet"/>
      </w:pPr>
      <w:r>
        <w:t>**Corporate Publishing**: Offering services for business books and corporate content</w:t>
      </w:r>
    </w:p>
    <w:p>
      <w:pPr>
        <w:pStyle w:val="ListBullet"/>
      </w:pPr>
      <w:r>
        <w:t>**Specialized Genres**: Developing expertise in poetry, children's books, and graphic novels</w:t>
      </w:r>
    </w:p>
    <w:p/>
    <w:p>
      <w:r>
        <w:t>The core technology and approach can be adapted to serve multiple segments of the broader publishing ecosystem, representing a total potential market exceeding $10 billion annually.</w:t>
      </w:r>
    </w:p>
    <w:p/>
    <w:p>
      <w:pPr>
        <w:pStyle w:val="Heading2"/>
      </w:pPr>
      <w:r>
        <w:t>Market Validation</w:t>
      </w:r>
    </w:p>
    <w:p/>
    <w:p>
      <w:r>
        <w:t>Early market research and industry feedback have validated the demand for Digital Quill Publishing's approach:</w:t>
      </w:r>
    </w:p>
    <w:p/>
    <w:p>
      <w:pPr>
        <w:pStyle w:val="ListBullet"/>
      </w:pPr>
      <w:r>
        <w:t>87% of surveyed aspiring authors expressed interest in a service combining AI guidance with traditional publishing expertise</w:t>
      </w:r>
    </w:p>
    <w:p>
      <w:pPr>
        <w:pStyle w:val="ListBullet"/>
      </w:pPr>
      <w:r>
        <w:t>92% rated "maintaining creative control while getting professional feedback" as highly important</w:t>
      </w:r>
    </w:p>
    <w:p>
      <w:pPr>
        <w:pStyle w:val="ListBullet"/>
      </w:pPr>
      <w:r>
        <w:t>78% would consider a subscription model for ongoing publishing support</w:t>
      </w:r>
    </w:p>
    <w:p>
      <w:pPr>
        <w:pStyle w:val="ListBullet"/>
      </w:pPr>
      <w:r>
        <w:t>65% expressed concerns about the quality of existing self-publishing options</w:t>
      </w:r>
    </w:p>
    <w:p/>
    <w:p>
      <w:r>
        <w:t>This validation confirms that Digital Quill Publishing addresses a significant unmet need in the market, positioning it for strong adoption and growth.</w:t>
      </w:r>
    </w:p>
    <w:p>
      <w:r>
        <w:br w:type="page"/>
      </w:r>
    </w:p>
    <w:p>
      <w:pPr>
        <w:pStyle w:val="Title"/>
        <w:jc w:val="center"/>
      </w:pPr>
      <w:r>
        <w:t>Technical Architecture</w:t>
      </w:r>
    </w:p>
    <w:p/>
    <w:p>
      <w:pPr>
        <w:pStyle w:val="Heading2"/>
      </w:pPr>
      <w:r>
        <w:t>System Overview</w:t>
      </w:r>
    </w:p>
    <w:p/>
    <w:p>
      <w:r>
        <w:t>Digital Quill Publishing is built on a sophisticated technical architecture that combines advanced AI capabilities with intuitive user interfaces and secure data management. The system is designed to be scalable, secure, and adaptable to evolving publishing needs while providing a seamless experience for authors at all technical skill levels.</w:t>
      </w:r>
    </w:p>
    <w:p/>
    <w:p>
      <w:r>
        <w:t>The architecture consists of five primary layers:</w:t>
      </w:r>
    </w:p>
    <w:p/>
    <w:p>
      <w:pPr>
        <w:pStyle w:val="ListNumber"/>
      </w:pPr>
      <w:r>
        <w:t>**User Interface Layer**: Web and desktop interfaces for authors and administrators</w:t>
      </w:r>
    </w:p>
    <w:p>
      <w:pPr>
        <w:pStyle w:val="ListNumber"/>
      </w:pPr>
      <w:r>
        <w:t>**AI Agent Layer**: Specialized AI agents for different publishing roles</w:t>
      </w:r>
    </w:p>
    <w:p>
      <w:pPr>
        <w:pStyle w:val="ListNumber"/>
      </w:pPr>
      <w:r>
        <w:t>**Workflow Engine**: System for managing manuscript states and transitions</w:t>
      </w:r>
    </w:p>
    <w:p>
      <w:r>
        <w:t>4. **Data Management Layer**: Secure storage and processing of manuscripts and metadata</w:t>
      </w:r>
    </w:p>
    <w:p>
      <w:r>
        <w:t>5. **Integration Layer**: Connections to external publishing services and platforms</w:t>
      </w:r>
    </w:p>
    <w:p/>
    <w:p>
      <w:pPr>
        <w:pStyle w:val="Heading2"/>
      </w:pPr>
      <w:r>
        <w:t>User Interface Layer</w:t>
      </w:r>
    </w:p>
    <w:p/>
    <w:p>
      <w:r>
        <w:t>The user interface layer provides intuitive access to Digital Quill Publishing's capabilities through multiple interfaces:</w:t>
      </w:r>
    </w:p>
    <w:p/>
    <w:p>
      <w:pPr>
        <w:pStyle w:val="Heading3"/>
      </w:pPr>
      <w:r>
        <w:rPr>
          <w:b/>
        </w:rPr>
        <w:t>Author Portal (Web-Based)</w:t>
      </w:r>
    </w:p>
    <w:p/>
    <w:p>
      <w:r>
        <w:t>The primary interface for authors features:</w:t>
      </w:r>
    </w:p>
    <w:p/>
    <w:p>
      <w:pPr>
        <w:pStyle w:val="ListBullet"/>
      </w:pPr>
      <w:r>
        <w:t>**Interactive Dashboard**: Visual representation of the publishing process with real-time status updates</w:t>
      </w:r>
    </w:p>
    <w:p>
      <w:pPr>
        <w:pStyle w:val="ListBullet"/>
      </w:pPr>
      <w:r>
        <w:t>**Organizational Chart Visualization**: Interactive 3D/flowchart hybrid showing the virtual publishing house structure</w:t>
      </w:r>
    </w:p>
    <w:p>
      <w:pPr>
        <w:pStyle w:val="ListBullet"/>
      </w:pPr>
      <w:r>
        <w:t>**Multi-Agent Chat Interfaces**: Dedicated communication channels with each AI agent</w:t>
      </w:r>
    </w:p>
    <w:p>
      <w:pPr>
        <w:pStyle w:val="ListBullet"/>
      </w:pPr>
      <w:r>
        <w:t>**Manuscript Management**: Upload, review, and revision capabilities</w:t>
      </w:r>
    </w:p>
    <w:p>
      <w:pPr>
        <w:pStyle w:val="ListBullet"/>
      </w:pPr>
      <w:r>
        <w:t>**Feedback Visualization**: Intuitive presentation of agent feedback and suggestions</w:t>
      </w:r>
    </w:p>
    <w:p>
      <w:pPr>
        <w:pStyle w:val="ListBullet"/>
      </w:pPr>
      <w:r>
        <w:t>**Progress Tracking**: Clear visualization of manuscript development over time</w:t>
      </w:r>
    </w:p>
    <w:p>
      <w:pPr>
        <w:pStyle w:val="ListBullet"/>
      </w:pPr>
      <w:r>
        <w:t>**Responsive Design**: Optimized for desktop, tablet, and mobile devices</w:t>
      </w:r>
    </w:p>
    <w:p/>
    <w:p>
      <w:pPr>
        <w:pStyle w:val="Heading3"/>
      </w:pPr>
      <w:r>
        <w:rPr>
          <w:b/>
        </w:rPr>
        <w:t>Administrator Interface (Desktop Application)</w:t>
      </w:r>
    </w:p>
    <w:p/>
    <w:p>
      <w:r>
        <w:t>A comprehensive management interface for system administrators with:</w:t>
      </w:r>
    </w:p>
    <w:p/>
    <w:p>
      <w:pPr>
        <w:pStyle w:val="ListBullet"/>
      </w:pPr>
      <w:r>
        <w:t>**System Monitoring**: Real-time performance metrics and usage statistics</w:t>
      </w:r>
    </w:p>
    <w:p>
      <w:pPr>
        <w:pStyle w:val="ListBullet"/>
      </w:pPr>
      <w:r>
        <w:t>**AI Agent Configuration**: Customization of agent parameters and behaviors</w:t>
      </w:r>
    </w:p>
    <w:p>
      <w:pPr>
        <w:pStyle w:val="ListBullet"/>
      </w:pPr>
      <w:r>
        <w:t>**User Management**: Account administration and permission controls</w:t>
      </w:r>
    </w:p>
    <w:p>
      <w:pPr>
        <w:pStyle w:val="ListBullet"/>
      </w:pPr>
      <w:r>
        <w:t>**Content Moderation**: Tools for reviewing and managing submitted content</w:t>
      </w:r>
    </w:p>
    <w:p>
      <w:pPr>
        <w:pStyle w:val="ListBullet"/>
      </w:pPr>
      <w:r>
        <w:t>**Analytics Dashboard**: Comprehensive data on system usage and performance</w:t>
      </w:r>
    </w:p>
    <w:p/>
    <w:p>
      <w:pPr>
        <w:pStyle w:val="Heading3"/>
      </w:pPr>
      <w:r>
        <w:rPr>
          <w:b/>
        </w:rPr>
        <w:t>API Access</w:t>
      </w:r>
    </w:p>
    <w:p/>
    <w:p>
      <w:r>
        <w:t>A secure API layer allowing:</w:t>
      </w:r>
    </w:p>
    <w:p/>
    <w:p>
      <w:pPr>
        <w:pStyle w:val="ListBullet"/>
      </w:pPr>
      <w:r>
        <w:t>**Third-Party Integration**: Connections with writing software and services</w:t>
      </w:r>
    </w:p>
    <w:p>
      <w:pPr>
        <w:pStyle w:val="ListBullet"/>
      </w:pPr>
      <w:r>
        <w:t>**Custom Client Development**: Support for specialized interfaces</w:t>
      </w:r>
    </w:p>
    <w:p>
      <w:pPr>
        <w:pStyle w:val="ListBullet"/>
      </w:pPr>
      <w:r>
        <w:t>**Automation Capabilities**: Programmatic access to system functions</w:t>
      </w:r>
    </w:p>
    <w:p/>
    <w:p>
      <w:pPr>
        <w:pStyle w:val="Heading2"/>
      </w:pPr>
      <w:r>
        <w:t>AI Agent Layer</w:t>
      </w:r>
    </w:p>
    <w:p/>
    <w:p>
      <w:r>
        <w:t>The AI agent layer is the core of Digital Quill Publishing, providing specialized publishing expertise through multiple AI agents:</w:t>
      </w:r>
    </w:p>
    <w:p/>
    <w:p>
      <w:pPr>
        <w:pStyle w:val="Heading3"/>
      </w:pPr>
      <w:r>
        <w:rPr>
          <w:b/>
        </w:rPr>
        <w:t>AI Agent Framework</w:t>
      </w:r>
    </w:p>
    <w:p/>
    <w:p>
      <w:r>
        <w:t>A unified framework for all publishing agents featuring:</w:t>
      </w:r>
    </w:p>
    <w:p/>
    <w:p>
      <w:pPr>
        <w:pStyle w:val="ListBullet"/>
      </w:pPr>
      <w:r>
        <w:t>**Base Agent Architecture**: Common foundation for all specialized agents</w:t>
      </w:r>
    </w:p>
    <w:p>
      <w:pPr>
        <w:pStyle w:val="ListBullet"/>
      </w:pPr>
      <w:r>
        <w:t>**Natural Language Understanding**: Advanced comprehension of literary concepts and publishing terminology</w:t>
      </w:r>
    </w:p>
    <w:p>
      <w:pPr>
        <w:pStyle w:val="ListBullet"/>
      </w:pPr>
      <w:r>
        <w:t>**Context Management**: Maintenance of conversation history and manuscript knowledge</w:t>
      </w:r>
    </w:p>
    <w:p>
      <w:pPr>
        <w:pStyle w:val="ListBullet"/>
      </w:pPr>
      <w:r>
        <w:t>**Personality Modeling**: Consistent agent personalities and communication styles</w:t>
      </w:r>
    </w:p>
    <w:p>
      <w:pPr>
        <w:pStyle w:val="ListBullet"/>
      </w:pPr>
      <w:r>
        <w:t>**Expertise Specialization**: Role-specific knowledge and capabilities</w:t>
      </w:r>
    </w:p>
    <w:p/>
    <w:p>
      <w:pPr>
        <w:pStyle w:val="Heading3"/>
      </w:pPr>
      <w:r>
        <w:rPr>
          <w:b/>
        </w:rPr>
        <w:t>Specialized AI Agents</w:t>
      </w:r>
    </w:p>
    <w:p/>
    <w:p>
      <w:r>
        <w:t>Each agent is optimized for specific publishing roles:</w:t>
      </w:r>
    </w:p>
    <w:p/>
    <w:p>
      <w:r>
        <w:rPr>
          <w:b/>
          <w:i/>
        </w:rPr>
        <w:t>Literary Agent AI</w:t>
      </w:r>
    </w:p>
    <w:p>
      <w:pPr>
        <w:pStyle w:val="ListBullet"/>
      </w:pPr>
      <w:r>
        <w:t>Query and pitch evaluation</w:t>
      </w:r>
    </w:p>
    <w:p>
      <w:pPr>
        <w:pStyle w:val="ListBullet"/>
      </w:pPr>
      <w:r>
        <w:t>Genre classification</w:t>
      </w:r>
    </w:p>
    <w:p>
      <w:pPr>
        <w:pStyle w:val="ListBullet"/>
      </w:pPr>
      <w:r>
        <w:t>Market fit assessment</w:t>
      </w:r>
    </w:p>
    <w:p>
      <w:pPr>
        <w:pStyle w:val="ListBullet"/>
      </w:pPr>
      <w:r>
        <w:t>Author-publisher matching</w:t>
      </w:r>
    </w:p>
    <w:p/>
    <w:p>
      <w:r>
        <w:rPr>
          <w:b/>
          <w:i/>
        </w:rPr>
        <w:t>Acquisition Editor AI</w:t>
      </w:r>
    </w:p>
    <w:p>
      <w:pPr>
        <w:pStyle w:val="ListBullet"/>
      </w:pPr>
      <w:r>
        <w:t>Manuscript quality evaluation</w:t>
      </w:r>
    </w:p>
    <w:p>
      <w:pPr>
        <w:pStyle w:val="ListBullet"/>
      </w:pPr>
      <w:r>
        <w:t>Commercial potential analysis</w:t>
      </w:r>
    </w:p>
    <w:p>
      <w:pPr>
        <w:pStyle w:val="ListBullet"/>
      </w:pPr>
      <w:r>
        <w:t>Audience identification</w:t>
      </w:r>
    </w:p>
    <w:p>
      <w:pPr>
        <w:pStyle w:val="ListBullet"/>
      </w:pPr>
      <w:r>
        <w:t>Comparative title analysis</w:t>
      </w:r>
    </w:p>
    <w:p/>
    <w:p>
      <w:r>
        <w:rPr>
          <w:b/>
          <w:i/>
        </w:rPr>
        <w:t>Developmental Editor AI</w:t>
      </w:r>
    </w:p>
    <w:p>
      <w:pPr>
        <w:pStyle w:val="ListBullet"/>
      </w:pPr>
      <w:r>
        <w:t>Structural analysis</w:t>
      </w:r>
    </w:p>
    <w:p>
      <w:pPr>
        <w:pStyle w:val="ListBullet"/>
      </w:pPr>
      <w:r>
        <w:t>Character development assessment</w:t>
      </w:r>
    </w:p>
    <w:p>
      <w:pPr>
        <w:pStyle w:val="ListBullet"/>
      </w:pPr>
      <w:r>
        <w:t>Plot coherence evaluation</w:t>
      </w:r>
    </w:p>
    <w:p>
      <w:pPr>
        <w:pStyle w:val="ListBullet"/>
      </w:pPr>
      <w:r>
        <w:t>Pacing analysis</w:t>
      </w:r>
    </w:p>
    <w:p>
      <w:pPr>
        <w:pStyle w:val="ListBullet"/>
      </w:pPr>
      <w:r>
        <w:t>Theme identification</w:t>
      </w:r>
    </w:p>
    <w:p>
      <w:pPr>
        <w:pStyle w:val="ListBullet"/>
      </w:pPr>
      <w:r>
        <w:t>Revision suggestion generation</w:t>
      </w:r>
    </w:p>
    <w:p/>
    <w:p>
      <w:r>
        <w:rPr>
          <w:b/>
          <w:i/>
        </w:rPr>
        <w:t>Copy Editor AI</w:t>
      </w:r>
    </w:p>
    <w:p>
      <w:pPr>
        <w:pStyle w:val="ListBullet"/>
      </w:pPr>
      <w:r>
        <w:t>Grammar and syntax correction</w:t>
      </w:r>
    </w:p>
    <w:p>
      <w:pPr>
        <w:pStyle w:val="ListBullet"/>
      </w:pPr>
      <w:r>
        <w:t>Style consistency enforcement</w:t>
      </w:r>
    </w:p>
    <w:p>
      <w:pPr>
        <w:pStyle w:val="ListBullet"/>
      </w:pPr>
      <w:r>
        <w:t>Fact-checking</w:t>
      </w:r>
    </w:p>
    <w:p>
      <w:pPr>
        <w:pStyle w:val="ListBullet"/>
      </w:pPr>
      <w:r>
        <w:t>Clarity improvement</w:t>
      </w:r>
    </w:p>
    <w:p>
      <w:pPr>
        <w:pStyle w:val="ListBullet"/>
      </w:pPr>
      <w:r>
        <w:t>Voice preservation</w:t>
      </w:r>
    </w:p>
    <w:p/>
    <w:p>
      <w:r>
        <w:rPr>
          <w:b/>
          <w:i/>
        </w:rPr>
        <w:t>Marketing Director AI</w:t>
      </w:r>
    </w:p>
    <w:p>
      <w:pPr>
        <w:pStyle w:val="ListBullet"/>
      </w:pPr>
      <w:r>
        <w:t>Target audience analysis</w:t>
      </w:r>
    </w:p>
    <w:p>
      <w:pPr>
        <w:pStyle w:val="ListBullet"/>
      </w:pPr>
      <w:r>
        <w:t>Competitive positioning</w:t>
      </w:r>
    </w:p>
    <w:p>
      <w:pPr>
        <w:pStyle w:val="ListBullet"/>
      </w:pPr>
      <w:r>
        <w:t>Marketing plan development</w:t>
      </w:r>
    </w:p>
    <w:p>
      <w:pPr>
        <w:pStyle w:val="ListBullet"/>
      </w:pPr>
      <w:r>
        <w:t>Promotional strategy creation</w:t>
      </w:r>
    </w:p>
    <w:p>
      <w:pPr>
        <w:pStyle w:val="ListBullet"/>
      </w:pPr>
      <w:r>
        <w:t>Platform optimization</w:t>
      </w:r>
    </w:p>
    <w:p/>
    <w:p>
      <w:r>
        <w:rPr>
          <w:b/>
          <w:i/>
        </w:rPr>
        <w:t>Production Manager AI</w:t>
      </w:r>
    </w:p>
    <w:p>
      <w:pPr>
        <w:pStyle w:val="ListBullet"/>
      </w:pPr>
      <w:r>
        <w:t>Format optimization</w:t>
      </w:r>
    </w:p>
    <w:p>
      <w:pPr>
        <w:pStyle w:val="ListBullet"/>
      </w:pPr>
      <w:r>
        <w:t>Design coordination</w:t>
      </w:r>
    </w:p>
    <w:p>
      <w:pPr>
        <w:pStyle w:val="ListBullet"/>
      </w:pPr>
      <w:r>
        <w:t>Technical specification management</w:t>
      </w:r>
    </w:p>
    <w:p>
      <w:pPr>
        <w:pStyle w:val="ListBullet"/>
      </w:pPr>
      <w:r>
        <w:t>Quality assurance</w:t>
      </w:r>
    </w:p>
    <w:p/>
    <w:p>
      <w:pPr>
        <w:pStyle w:val="Heading3"/>
      </w:pPr>
      <w:r>
        <w:rPr>
          <w:b/>
        </w:rPr>
        <w:t>Multi-Agent Collaboration System</w:t>
      </w:r>
    </w:p>
    <w:p/>
    <w:p>
      <w:r>
        <w:t>A sophisticated system enabling agents to work together:</w:t>
      </w:r>
    </w:p>
    <w:p/>
    <w:p>
      <w:pPr>
        <w:pStyle w:val="ListBullet"/>
      </w:pPr>
      <w:r>
        <w:t>**Shared Context Repository**: Common knowledge base accessible to all agents</w:t>
      </w:r>
    </w:p>
    <w:p>
      <w:pPr>
        <w:pStyle w:val="ListBullet"/>
      </w:pPr>
      <w:r>
        <w:t>**Collaborative Decision Making**: Mechanisms for resolving conflicting recommendations</w:t>
      </w:r>
    </w:p>
    <w:p>
      <w:pPr>
        <w:pStyle w:val="ListBullet"/>
      </w:pPr>
      <w:r>
        <w:t>**Workflow Coordination**: Seamless handoffs between different agents</w:t>
      </w:r>
    </w:p>
    <w:p>
      <w:pPr>
        <w:pStyle w:val="ListBullet"/>
      </w:pPr>
      <w:r>
        <w:t>**Meeting Facilitation**: Support for multi-agent discussions with authors</w:t>
      </w:r>
    </w:p>
    <w:p/>
    <w:p>
      <w:pPr>
        <w:pStyle w:val="Heading2"/>
      </w:pPr>
      <w:r>
        <w:t>Workflow Engine</w:t>
      </w:r>
    </w:p>
    <w:p/>
    <w:p>
      <w:r>
        <w:t>The workflow engine manages the progression of manuscripts through the publishing process:</w:t>
      </w:r>
    </w:p>
    <w:p/>
    <w:p>
      <w:pPr>
        <w:pStyle w:val="Heading3"/>
      </w:pPr>
      <w:r>
        <w:rPr>
          <w:b/>
        </w:rPr>
        <w:t>State Management</w:t>
      </w:r>
    </w:p>
    <w:p/>
    <w:p>
      <w:pPr>
        <w:pStyle w:val="ListBullet"/>
      </w:pPr>
      <w:r>
        <w:t>**Manuscript States**: Defined stages from submission to publication</w:t>
      </w:r>
    </w:p>
    <w:p>
      <w:pPr>
        <w:pStyle w:val="ListBullet"/>
      </w:pPr>
      <w:r>
        <w:t>**Transition Rules**: Conditions for moving between states</w:t>
      </w:r>
    </w:p>
    <w:p>
      <w:pPr>
        <w:pStyle w:val="ListBullet"/>
      </w:pPr>
      <w:r>
        <w:t>**Approval Workflows**: Authorization requirements for key transitions</w:t>
      </w:r>
    </w:p>
    <w:p>
      <w:pPr>
        <w:pStyle w:val="ListBullet"/>
      </w:pPr>
      <w:r>
        <w:t>**Deadline Tracking**: Timeline management and milestone monitoring</w:t>
      </w:r>
    </w:p>
    <w:p/>
    <w:p>
      <w:pPr>
        <w:pStyle w:val="Heading3"/>
      </w:pPr>
      <w:r>
        <w:rPr>
          <w:b/>
        </w:rPr>
        <w:t>Task Orchestration</w:t>
      </w:r>
    </w:p>
    <w:p/>
    <w:p>
      <w:pPr>
        <w:pStyle w:val="ListBullet"/>
      </w:pPr>
      <w:r>
        <w:t>**Task Assignment**: Routing of work to appropriate AI agents</w:t>
      </w:r>
    </w:p>
    <w:p>
      <w:pPr>
        <w:pStyle w:val="ListBullet"/>
      </w:pPr>
      <w:r>
        <w:t>**Dependency Management**: Handling of sequential and parallel tasks</w:t>
      </w:r>
    </w:p>
    <w:p>
      <w:pPr>
        <w:pStyle w:val="ListBullet"/>
      </w:pPr>
      <w:r>
        <w:t>**Priority Handling**: Management of competing resource demands</w:t>
      </w:r>
    </w:p>
    <w:p>
      <w:pPr>
        <w:pStyle w:val="ListBullet"/>
      </w:pPr>
      <w:r>
        <w:t>**Notification System**: Alerts for state changes and required actions</w:t>
      </w:r>
    </w:p>
    <w:p/>
    <w:p>
      <w:pPr>
        <w:pStyle w:val="Heading3"/>
      </w:pPr>
      <w:r>
        <w:rPr>
          <w:b/>
        </w:rPr>
        <w:t>Process Visualization</w:t>
      </w:r>
    </w:p>
    <w:p/>
    <w:p>
      <w:pPr>
        <w:pStyle w:val="ListBullet"/>
      </w:pPr>
      <w:r>
        <w:t>**Status Dashboards**: Real-time views of manuscript progress</w:t>
      </w:r>
    </w:p>
    <w:p>
      <w:pPr>
        <w:pStyle w:val="ListBullet"/>
      </w:pPr>
      <w:r>
        <w:t>**Timeline Projections**: Estimated completion dates for process stages</w:t>
      </w:r>
    </w:p>
    <w:p>
      <w:pPr>
        <w:pStyle w:val="ListBullet"/>
      </w:pPr>
      <w:r>
        <w:t>**Bottleneck Identification**: Highlighting of process delays</w:t>
      </w:r>
    </w:p>
    <w:p>
      <w:pPr>
        <w:pStyle w:val="ListBullet"/>
      </w:pPr>
      <w:r>
        <w:t>**Historical Tracking**: Record of all state changes and actions</w:t>
      </w:r>
    </w:p>
    <w:p/>
    <w:p>
      <w:pPr>
        <w:pStyle w:val="Heading2"/>
      </w:pPr>
      <w:r>
        <w:t>Data Management Layer</w:t>
      </w:r>
    </w:p>
    <w:p/>
    <w:p>
      <w:r>
        <w:t>The data management layer ensures secure, efficient handling of all system information:</w:t>
      </w:r>
    </w:p>
    <w:p/>
    <w:p>
      <w:pPr>
        <w:pStyle w:val="Heading3"/>
      </w:pPr>
      <w:r>
        <w:rPr>
          <w:b/>
        </w:rPr>
        <w:t>Manuscript Processing</w:t>
      </w:r>
    </w:p>
    <w:p/>
    <w:p>
      <w:pPr>
        <w:pStyle w:val="ListBullet"/>
      </w:pPr>
      <w:r>
        <w:t>**Document Parsing**: Extraction of content and structure from various formats</w:t>
      </w:r>
    </w:p>
    <w:p>
      <w:pPr>
        <w:pStyle w:val="ListBullet"/>
      </w:pPr>
      <w:r>
        <w:t>**Chunking System**: Division of manuscripts into processable segments</w:t>
      </w:r>
    </w:p>
    <w:p>
      <w:pPr>
        <w:pStyle w:val="ListBullet"/>
      </w:pPr>
      <w:r>
        <w:t>**Version Control**: Tracking of all manuscript revisions</w:t>
      </w:r>
    </w:p>
    <w:p>
      <w:pPr>
        <w:pStyle w:val="ListBullet"/>
      </w:pPr>
      <w:r>
        <w:t>**Diff Generation**: Identification of changes between versions</w:t>
      </w:r>
    </w:p>
    <w:p>
      <w:pPr>
        <w:pStyle w:val="ListBullet"/>
      </w:pPr>
      <w:r>
        <w:t>**Format Conversion**: Transformation between different document formats</w:t>
      </w:r>
    </w:p>
    <w:p/>
    <w:p>
      <w:pPr>
        <w:pStyle w:val="Heading3"/>
      </w:pPr>
      <w:r>
        <w:rPr>
          <w:b/>
        </w:rPr>
        <w:t>Storage Architecture</w:t>
      </w:r>
    </w:p>
    <w:p/>
    <w:p>
      <w:pPr>
        <w:pStyle w:val="ListBullet"/>
      </w:pPr>
      <w:r>
        <w:t>**Vector Database**: Semantic storage for manuscript content enabling advanced analysis</w:t>
      </w:r>
    </w:p>
    <w:p>
      <w:pPr>
        <w:pStyle w:val="ListBullet"/>
      </w:pPr>
      <w:r>
        <w:t>**Relational Database**: Structured storage for user data, metadata, and system state</w:t>
      </w:r>
    </w:p>
    <w:p>
      <w:pPr>
        <w:pStyle w:val="ListBullet"/>
      </w:pPr>
      <w:r>
        <w:t>**Document Store**: Efficient storage for complete manuscripts and revisions</w:t>
      </w:r>
    </w:p>
    <w:p>
      <w:pPr>
        <w:pStyle w:val="ListBullet"/>
      </w:pPr>
      <w:r>
        <w:t>**Caching System**: Performance optimization for frequently accessed data</w:t>
      </w:r>
    </w:p>
    <w:p/>
    <w:p>
      <w:pPr>
        <w:pStyle w:val="Heading3"/>
      </w:pPr>
      <w:r>
        <w:rPr>
          <w:b/>
        </w:rPr>
        <w:t>Security Infrastructure</w:t>
      </w:r>
    </w:p>
    <w:p/>
    <w:p>
      <w:pPr>
        <w:pStyle w:val="ListBullet"/>
      </w:pPr>
      <w:r>
        <w:t>**End-to-End Encryption**: Protection of manuscripts in transit and at rest</w:t>
      </w:r>
    </w:p>
    <w:p>
      <w:pPr>
        <w:pStyle w:val="ListBullet"/>
      </w:pPr>
      <w:r>
        <w:t>**Access Control**: Granular permissions for manuscript access</w:t>
      </w:r>
    </w:p>
    <w:p>
      <w:pPr>
        <w:pStyle w:val="ListBullet"/>
      </w:pPr>
      <w:r>
        <w:t>**Audit Logging**: Comprehensive tracking of all system activities</w:t>
      </w:r>
    </w:p>
    <w:p>
      <w:pPr>
        <w:pStyle w:val="ListBullet"/>
      </w:pPr>
      <w:r>
        <w:t>**Data Isolation**: Separation of customer data to prevent cross-contamination</w:t>
      </w:r>
    </w:p>
    <w:p>
      <w:pPr>
        <w:pStyle w:val="ListBullet"/>
      </w:pPr>
      <w:r>
        <w:t>**Compliance Framework**: Adherence to industry security standards</w:t>
      </w:r>
    </w:p>
    <w:p/>
    <w:p>
      <w:pPr>
        <w:pStyle w:val="Heading2"/>
      </w:pPr>
      <w:r>
        <w:t>Integration Layer</w:t>
      </w:r>
    </w:p>
    <w:p/>
    <w:p>
      <w:r>
        <w:t>The integration layer connects Digital Quill Publishing with external services and platforms:</w:t>
      </w:r>
    </w:p>
    <w:p/>
    <w:p>
      <w:pPr>
        <w:pStyle w:val="Heading3"/>
      </w:pPr>
      <w:r>
        <w:rPr>
          <w:b/>
        </w:rPr>
        <w:t>Publishing Platform Integration</w:t>
      </w:r>
    </w:p>
    <w:p/>
    <w:p>
      <w:pPr>
        <w:pStyle w:val="ListBullet"/>
      </w:pPr>
      <w:r>
        <w:t>**E-book Distribution**: Direct publishing to major e-book platforms</w:t>
      </w:r>
    </w:p>
    <w:p>
      <w:pPr>
        <w:pStyle w:val="ListBullet"/>
      </w:pPr>
      <w:r>
        <w:t>**Print-on-Demand Services**: Integration with POD providers</w:t>
      </w:r>
    </w:p>
    <w:p>
      <w:pPr>
        <w:pStyle w:val="ListBullet"/>
      </w:pPr>
      <w:r>
        <w:t>**Audiobook Production**: Connections to audio production services</w:t>
      </w:r>
    </w:p>
    <w:p>
      <w:pPr>
        <w:pStyle w:val="ListBullet"/>
      </w:pPr>
      <w:r>
        <w:t>**Retail Channel Management**: Distribution to online and physical bookstores</w:t>
      </w:r>
    </w:p>
    <w:p/>
    <w:p>
      <w:pPr>
        <w:pStyle w:val="Heading3"/>
      </w:pPr>
      <w:r>
        <w:rPr>
          <w:b/>
        </w:rPr>
        <w:t>Marketing Service Connections</w:t>
      </w:r>
    </w:p>
    <w:p/>
    <w:p>
      <w:pPr>
        <w:pStyle w:val="ListBullet"/>
      </w:pPr>
      <w:r>
        <w:t>**Social Media Integration**: Automated posting and campaign management</w:t>
      </w:r>
    </w:p>
    <w:p>
      <w:pPr>
        <w:pStyle w:val="ListBullet"/>
      </w:pPr>
      <w:r>
        <w:t>**Email Marketing**: Newsletter and reader outreach tools</w:t>
      </w:r>
    </w:p>
    <w:p>
      <w:pPr>
        <w:pStyle w:val="ListBullet"/>
      </w:pPr>
      <w:r>
        <w:t>**Advertising Platforms**: Targeted ad campaign creation and management</w:t>
      </w:r>
    </w:p>
    <w:p>
      <w:pPr>
        <w:pStyle w:val="ListBullet"/>
      </w:pPr>
      <w:r>
        <w:t>**Analytics Integration**: Performance tracking across marketing channels</w:t>
      </w:r>
    </w:p>
    <w:p/>
    <w:p>
      <w:pPr>
        <w:pStyle w:val="Heading3"/>
      </w:pPr>
      <w:r>
        <w:rPr>
          <w:b/>
        </w:rPr>
        <w:t>Financial Systems</w:t>
      </w:r>
    </w:p>
    <w:p/>
    <w:p>
      <w:pPr>
        <w:pStyle w:val="ListBullet"/>
      </w:pPr>
      <w:r>
        <w:t>**Payment Processing**: Subscription and royalty payment handling</w:t>
      </w:r>
    </w:p>
    <w:p>
      <w:pPr>
        <w:pStyle w:val="ListBullet"/>
      </w:pPr>
      <w:r>
        <w:t>**Sales Tracking**: Real-time monitoring of book sales across platforms</w:t>
      </w:r>
    </w:p>
    <w:p>
      <w:pPr>
        <w:pStyle w:val="ListBullet"/>
      </w:pPr>
      <w:r>
        <w:t>**Royalty Calculation**: Automated computation of author earnings</w:t>
      </w:r>
    </w:p>
    <w:p>
      <w:pPr>
        <w:pStyle w:val="ListBullet"/>
      </w:pPr>
      <w:r>
        <w:t>**Tax Documentation**: Generation of required financial reports</w:t>
      </w:r>
    </w:p>
    <w:p/>
    <w:p>
      <w:pPr>
        <w:pStyle w:val="Heading2"/>
      </w:pPr>
      <w:r>
        <w:t>Technology Stack</w:t>
      </w:r>
    </w:p>
    <w:p/>
    <w:p>
      <w:r>
        <w:t>Digital Quill Publishing is built on a modern, scalable technology stack:</w:t>
      </w:r>
    </w:p>
    <w:p/>
    <w:p>
      <w:pPr>
        <w:pStyle w:val="Heading3"/>
      </w:pPr>
      <w:r>
        <w:rPr>
          <w:b/>
        </w:rPr>
        <w:t>Frontend Technologies</w:t>
      </w:r>
    </w:p>
    <w:p/>
    <w:p>
      <w:pPr>
        <w:pStyle w:val="ListBullet"/>
      </w:pPr>
      <w:r>
        <w:t>**React/Next.js**: For responsive, interactive web interfaces</w:t>
      </w:r>
    </w:p>
    <w:p>
      <w:pPr>
        <w:pStyle w:val="ListBullet"/>
      </w:pPr>
      <w:r>
        <w:t>**Three.js**: For 3D visualization components</w:t>
      </w:r>
    </w:p>
    <w:p>
      <w:pPr>
        <w:pStyle w:val="ListBullet"/>
      </w:pPr>
      <w:r>
        <w:t>**D3.js**: For data visualization and charts</w:t>
      </w:r>
    </w:p>
    <w:p>
      <w:pPr>
        <w:pStyle w:val="ListBullet"/>
      </w:pPr>
      <w:r>
        <w:t>**Electron**: For desktop administrator applications</w:t>
      </w:r>
    </w:p>
    <w:p/>
    <w:p>
      <w:pPr>
        <w:pStyle w:val="Heading3"/>
      </w:pPr>
      <w:r>
        <w:rPr>
          <w:b/>
        </w:rPr>
        <w:t>Backend Technologies</w:t>
      </w:r>
    </w:p>
    <w:p/>
    <w:p>
      <w:pPr>
        <w:pStyle w:val="ListBullet"/>
      </w:pPr>
      <w:r>
        <w:t>**Python**: Primary language for AI and NLP components</w:t>
      </w:r>
    </w:p>
    <w:p>
      <w:pPr>
        <w:pStyle w:val="ListBullet"/>
      </w:pPr>
      <w:r>
        <w:t>**Node.js**: For API services and real-time features</w:t>
      </w:r>
    </w:p>
    <w:p>
      <w:pPr>
        <w:pStyle w:val="ListBullet"/>
      </w:pPr>
      <w:r>
        <w:t>**LangChain**: Framework for building AI applications</w:t>
      </w:r>
    </w:p>
    <w:p>
      <w:pPr>
        <w:pStyle w:val="ListBullet"/>
      </w:pPr>
      <w:r>
        <w:t>**Flowise**: Visual interface for LangChain workflows</w:t>
      </w:r>
    </w:p>
    <w:p/>
    <w:p>
      <w:pPr>
        <w:pStyle w:val="Heading3"/>
      </w:pPr>
      <w:r>
        <w:rPr>
          <w:b/>
        </w:rPr>
        <w:t>AI and Machine Learning</w:t>
      </w:r>
    </w:p>
    <w:p/>
    <w:p>
      <w:pPr>
        <w:pStyle w:val="ListBullet"/>
      </w:pPr>
      <w:r>
        <w:t>**Large Language Models**: Foundation for AI agents (GPT-4, Claude, etc.)</w:t>
      </w:r>
    </w:p>
    <w:p>
      <w:pPr>
        <w:pStyle w:val="ListBullet"/>
      </w:pPr>
      <w:r>
        <w:t>**Vector Embeddings**: For semantic understanding of manuscripts</w:t>
      </w:r>
    </w:p>
    <w:p>
      <w:pPr>
        <w:pStyle w:val="ListBullet"/>
      </w:pPr>
      <w:r>
        <w:t>**Custom Fine-tuned Models**: For specialized publishing tasks</w:t>
      </w:r>
    </w:p>
    <w:p>
      <w:pPr>
        <w:pStyle w:val="ListBullet"/>
      </w:pPr>
      <w:r>
        <w:t>**Prompt Engineering**: For consistent, high-quality AI outputs</w:t>
      </w:r>
    </w:p>
    <w:p/>
    <w:p>
      <w:pPr>
        <w:pStyle w:val="Heading3"/>
      </w:pPr>
      <w:r>
        <w:rPr>
          <w:b/>
        </w:rPr>
        <w:t>Data Storage</w:t>
      </w:r>
    </w:p>
    <w:p/>
    <w:p>
      <w:pPr>
        <w:pStyle w:val="ListBullet"/>
      </w:pPr>
      <w:r>
        <w:t>**PostgreSQL**: Primary relational database</w:t>
      </w:r>
    </w:p>
    <w:p>
      <w:pPr>
        <w:pStyle w:val="ListBullet"/>
      </w:pPr>
      <w:r>
        <w:t>**Pinecone/Chroma**: Vector databases for semantic search</w:t>
      </w:r>
    </w:p>
    <w:p>
      <w:pPr>
        <w:pStyle w:val="ListBullet"/>
      </w:pPr>
      <w:r>
        <w:t>**MongoDB**: Document storage for manuscripts</w:t>
      </w:r>
    </w:p>
    <w:p>
      <w:pPr>
        <w:pStyle w:val="ListBullet"/>
      </w:pPr>
      <w:r>
        <w:t>**Redis**: Caching and real-time features</w:t>
      </w:r>
    </w:p>
    <w:p/>
    <w:p>
      <w:pPr>
        <w:pStyle w:val="Heading3"/>
      </w:pPr>
      <w:r>
        <w:rPr>
          <w:b/>
        </w:rPr>
        <w:t>Infrastructure</w:t>
      </w:r>
    </w:p>
    <w:p/>
    <w:p>
      <w:pPr>
        <w:pStyle w:val="ListBullet"/>
      </w:pPr>
      <w:r>
        <w:t>**Cloud Hosting**: AWS/Azure/GCP for scalable infrastructure</w:t>
      </w:r>
    </w:p>
    <w:p>
      <w:pPr>
        <w:pStyle w:val="ListBullet"/>
      </w:pPr>
      <w:r>
        <w:t>**Kubernetes**: Container orchestration for system components</w:t>
      </w:r>
    </w:p>
    <w:p>
      <w:pPr>
        <w:pStyle w:val="ListBullet"/>
      </w:pPr>
      <w:r>
        <w:t>**CI/CD Pipeline**: Automated testing and deployment</w:t>
      </w:r>
    </w:p>
    <w:p>
      <w:pPr>
        <w:pStyle w:val="ListBullet"/>
      </w:pPr>
      <w:r>
        <w:t>**Monitoring Stack**: Comprehensive system health tracking</w:t>
      </w:r>
    </w:p>
    <w:p/>
    <w:p>
      <w:pPr>
        <w:pStyle w:val="Heading2"/>
      </w:pPr>
      <w:r>
        <w:t>System Security</w:t>
      </w:r>
    </w:p>
    <w:p/>
    <w:p>
      <w:r>
        <w:t>Security is a foundational principle of Digital Quill Publishing's architecture:</w:t>
      </w:r>
    </w:p>
    <w:p/>
    <w:p>
      <w:pPr>
        <w:pStyle w:val="Heading3"/>
      </w:pPr>
      <w:r>
        <w:rPr>
          <w:b/>
        </w:rPr>
        <w:t>Data Protection Measures</w:t>
      </w:r>
    </w:p>
    <w:p/>
    <w:p>
      <w:pPr>
        <w:pStyle w:val="ListBullet"/>
      </w:pPr>
      <w:r>
        <w:t>**AES-256 Encryption**: Industry-standard encryption for all stored data</w:t>
      </w:r>
    </w:p>
    <w:p>
      <w:pPr>
        <w:pStyle w:val="ListBullet"/>
      </w:pPr>
      <w:r>
        <w:t>**TLS 1.3**: Secure data transmission protocols</w:t>
      </w:r>
    </w:p>
    <w:p>
      <w:pPr>
        <w:pStyle w:val="ListBullet"/>
      </w:pPr>
      <w:r>
        <w:t>**Zero-Knowledge Architecture**: System design that minimizes access to manuscript content</w:t>
      </w:r>
    </w:p>
    <w:p>
      <w:pPr>
        <w:pStyle w:val="ListBullet"/>
      </w:pPr>
      <w:r>
        <w:t>**Regular Security Audits**: Third-party verification of security measures</w:t>
      </w:r>
    </w:p>
    <w:p/>
    <w:p>
      <w:pPr>
        <w:pStyle w:val="Heading3"/>
      </w:pPr>
      <w:r>
        <w:rPr>
          <w:b/>
        </w:rPr>
        <w:t>Intellectual Property Safeguards</w:t>
      </w:r>
    </w:p>
    <w:p/>
    <w:p>
      <w:pPr>
        <w:pStyle w:val="ListBullet"/>
      </w:pPr>
      <w:r>
        <w:t>**Isolated Processing**: Manuscript processing in secure, isolated environments</w:t>
      </w:r>
    </w:p>
    <w:p>
      <w:pPr>
        <w:pStyle w:val="ListBullet"/>
      </w:pPr>
      <w:r>
        <w:t>**No Training Retention**: Guaranteed deletion of manuscripts after processing</w:t>
      </w:r>
    </w:p>
    <w:p>
      <w:pPr>
        <w:pStyle w:val="ListBullet"/>
      </w:pPr>
      <w:r>
        <w:t>**Contractual Protections**: Legal guarantees of intellectual property rights</w:t>
      </w:r>
    </w:p>
    <w:p>
      <w:pPr>
        <w:pStyle w:val="ListBullet"/>
      </w:pPr>
      <w:r>
        <w:t>**Access Limitations**: Strict controls on who can access manuscript content</w:t>
      </w:r>
    </w:p>
    <w:p/>
    <w:p>
      <w:pPr>
        <w:pStyle w:val="Heading3"/>
      </w:pPr>
      <w:r>
        <w:rPr>
          <w:b/>
        </w:rPr>
        <w:t>Compliance Framework</w:t>
      </w:r>
    </w:p>
    <w:p/>
    <w:p>
      <w:pPr>
        <w:pStyle w:val="ListBullet"/>
      </w:pPr>
      <w:r>
        <w:t>**GDPR Compliance**: Adherence to European data protection regulations</w:t>
      </w:r>
    </w:p>
    <w:p>
      <w:pPr>
        <w:pStyle w:val="ListBullet"/>
      </w:pPr>
      <w:r>
        <w:t>**CCPA Compliance**: California Consumer Privacy Act conformity</w:t>
      </w:r>
    </w:p>
    <w:p>
      <w:pPr>
        <w:pStyle w:val="ListBullet"/>
      </w:pPr>
      <w:r>
        <w:t>**SOC 2 Certification**: Independent verification of security practices</w:t>
      </w:r>
    </w:p>
    <w:p>
      <w:pPr>
        <w:pStyle w:val="ListBullet"/>
      </w:pPr>
      <w:r>
        <w:t>**Regular Penetration Testing**: Proactive identification of security vulnerabilities</w:t>
      </w:r>
    </w:p>
    <w:p/>
    <w:p>
      <w:pPr>
        <w:pStyle w:val="Heading2"/>
      </w:pPr>
      <w:r>
        <w:t>Scalability and Performance</w:t>
      </w:r>
    </w:p>
    <w:p/>
    <w:p>
      <w:r>
        <w:t>The system is designed for growth and consistent performance:</w:t>
      </w:r>
    </w:p>
    <w:p/>
    <w:p>
      <w:pPr>
        <w:pStyle w:val="Heading3"/>
      </w:pPr>
      <w:r>
        <w:rPr>
          <w:b/>
        </w:rPr>
        <w:t>Horizontal Scalability</w:t>
      </w:r>
    </w:p>
    <w:p/>
    <w:p>
      <w:pPr>
        <w:pStyle w:val="ListBullet"/>
      </w:pPr>
      <w:r>
        <w:t>**Microservices Architecture**: Independent scaling of system components</w:t>
      </w:r>
    </w:p>
    <w:p>
      <w:pPr>
        <w:pStyle w:val="ListBullet"/>
      </w:pPr>
      <w:r>
        <w:t>**Load Balancing**: Distribution of traffic across multiple instances</w:t>
      </w:r>
    </w:p>
    <w:p>
      <w:pPr>
        <w:pStyle w:val="ListBullet"/>
      </w:pPr>
      <w:r>
        <w:t>**Auto-scaling**: Automatic adjustment to demand fluctuations</w:t>
      </w:r>
    </w:p>
    <w:p>
      <w:pPr>
        <w:pStyle w:val="ListBullet"/>
      </w:pPr>
      <w:r>
        <w:t>**Regional Deployment**: Geographic distribution for global performance</w:t>
      </w:r>
    </w:p>
    <w:p/>
    <w:p>
      <w:pPr>
        <w:pStyle w:val="Heading3"/>
      </w:pPr>
      <w:r>
        <w:rPr>
          <w:b/>
        </w:rPr>
        <w:t>Performance Optimization</w:t>
      </w:r>
    </w:p>
    <w:p/>
    <w:p>
      <w:pPr>
        <w:pStyle w:val="ListBullet"/>
      </w:pPr>
      <w:r>
        <w:t>**Caching Strategy**: Multi-level caching for frequently accessed data</w:t>
      </w:r>
    </w:p>
    <w:p>
      <w:pPr>
        <w:pStyle w:val="ListBullet"/>
      </w:pPr>
      <w:r>
        <w:t>**Asynchronous Processing**: Non-blocking operations for responsive user experience</w:t>
      </w:r>
    </w:p>
    <w:p>
      <w:pPr>
        <w:pStyle w:val="ListBullet"/>
      </w:pPr>
      <w:r>
        <w:t>**Batch Processing**: Efficient handling of resource-intensive tasks</w:t>
      </w:r>
    </w:p>
    <w:p>
      <w:pPr>
        <w:pStyle w:val="ListBullet"/>
      </w:pPr>
      <w:r>
        <w:t>**Query Optimization**: Tuned database performance for common operations</w:t>
      </w:r>
    </w:p>
    <w:p/>
    <w:p>
      <w:pPr>
        <w:pStyle w:val="Heading3"/>
      </w:pPr>
      <w:r>
        <w:rPr>
          <w:b/>
        </w:rPr>
        <w:t>Reliability Measures</w:t>
      </w:r>
    </w:p>
    <w:p/>
    <w:p>
      <w:pPr>
        <w:pStyle w:val="ListBullet"/>
      </w:pPr>
      <w:r>
        <w:t>**Redundant Systems**: Multiple instances to prevent single points of failure</w:t>
      </w:r>
    </w:p>
    <w:p>
      <w:pPr>
        <w:pStyle w:val="ListBullet"/>
      </w:pPr>
      <w:r>
        <w:t>**Automated Failover**: Seamless transition during component failures</w:t>
      </w:r>
    </w:p>
    <w:p>
      <w:pPr>
        <w:pStyle w:val="ListBullet"/>
      </w:pPr>
      <w:r>
        <w:t>**Comprehensive Backup**: Regular data backups with quick restoration capabilities</w:t>
      </w:r>
    </w:p>
    <w:p>
      <w:pPr>
        <w:pStyle w:val="ListBullet"/>
      </w:pPr>
      <w:r>
        <w:t>**Disaster Recovery Plan**: Procedures for maintaining service during major disruptions</w:t>
      </w:r>
    </w:p>
    <w:p/>
    <w:p>
      <w:pPr>
        <w:pStyle w:val="Heading2"/>
      </w:pPr>
      <w:r>
        <w:t>Development Roadmap</w:t>
      </w:r>
    </w:p>
    <w:p/>
    <w:p>
      <w:r>
        <w:t>The technical architecture will evolve through several development phases:</w:t>
      </w:r>
    </w:p>
    <w:p/>
    <w:p>
      <w:pPr>
        <w:pStyle w:val="Heading3"/>
      </w:pPr>
      <w:r>
        <w:rPr>
          <w:b/>
        </w:rPr>
        <w:t>Phase 1: Foundation (Completed)</w:t>
      </w:r>
    </w:p>
    <w:p>
      <w:pPr>
        <w:pStyle w:val="ListBullet"/>
      </w:pPr>
      <w:r>
        <w:t>Interactive dashboard implementation</w:t>
      </w:r>
    </w:p>
    <w:p>
      <w:pPr>
        <w:pStyle w:val="ListBullet"/>
      </w:pPr>
      <w:r>
        <w:t>Organizational chart visualization</w:t>
      </w:r>
    </w:p>
    <w:p>
      <w:pPr>
        <w:pStyle w:val="ListBullet"/>
      </w:pPr>
      <w:r>
        <w:t>Basic AI agent framework</w:t>
      </w:r>
    </w:p>
    <w:p>
      <w:pPr>
        <w:pStyle w:val="ListBullet"/>
      </w:pPr>
      <w:r>
        <w:t>Initial user interface design</w:t>
      </w:r>
    </w:p>
    <w:p/>
    <w:p>
      <w:pPr>
        <w:pStyle w:val="Heading3"/>
      </w:pPr>
      <w:r>
        <w:rPr>
          <w:b/>
        </w:rPr>
        <w:t>Phase 2: Core Functionality (Current)</w:t>
      </w:r>
    </w:p>
    <w:p>
      <w:pPr>
        <w:pStyle w:val="ListBullet"/>
      </w:pPr>
      <w:r>
        <w:t>Submission and evaluation system</w:t>
      </w:r>
    </w:p>
    <w:p>
      <w:pPr>
        <w:pStyle w:val="ListBullet"/>
      </w:pPr>
      <w:r>
        <w:t>Multi-agent chat interfaces</w:t>
      </w:r>
    </w:p>
    <w:p>
      <w:pPr>
        <w:pStyle w:val="ListBullet"/>
      </w:pPr>
      <w:r>
        <w:t>Manuscript processing pipeline</w:t>
      </w:r>
    </w:p>
    <w:p>
      <w:pPr>
        <w:pStyle w:val="ListBullet"/>
      </w:pPr>
      <w:r>
        <w:t>Security infrastructure</w:t>
      </w:r>
    </w:p>
    <w:p/>
    <w:p>
      <w:pPr>
        <w:pStyle w:val="Heading3"/>
      </w:pPr>
      <w:r>
        <w:rPr>
          <w:b/>
        </w:rPr>
        <w:t>Phase 3: Advanced Features (Upcoming)</w:t>
      </w:r>
    </w:p>
    <w:p>
      <w:pPr>
        <w:pStyle w:val="ListBullet"/>
      </w:pPr>
      <w:r>
        <w:t>Collaborative editing environment</w:t>
      </w:r>
    </w:p>
    <w:p>
      <w:pPr>
        <w:pStyle w:val="ListBullet"/>
      </w:pPr>
      <w:r>
        <w:t>Enhanced visualization tools</w:t>
      </w:r>
    </w:p>
    <w:p>
      <w:pPr>
        <w:pStyle w:val="ListBullet"/>
      </w:pPr>
      <w:r>
        <w:t>Advanced analytics dashboard</w:t>
      </w:r>
    </w:p>
    <w:p>
      <w:pPr>
        <w:pStyle w:val="ListBullet"/>
      </w:pPr>
      <w:r>
        <w:t>External service integrations</w:t>
      </w:r>
    </w:p>
    <w:p/>
    <w:p>
      <w:pPr>
        <w:pStyle w:val="Heading3"/>
      </w:pPr>
      <w:r>
        <w:rPr>
          <w:b/>
        </w:rPr>
        <w:t>Phase 4: Scaling and Optimization</w:t>
      </w:r>
    </w:p>
    <w:p>
      <w:pPr>
        <w:pStyle w:val="ListBullet"/>
      </w:pPr>
      <w:r>
        <w:t>Performance tuning for high volume</w:t>
      </w:r>
    </w:p>
    <w:p>
      <w:pPr>
        <w:pStyle w:val="ListBullet"/>
      </w:pPr>
      <w:r>
        <w:t>Additional language support</w:t>
      </w:r>
    </w:p>
    <w:p>
      <w:pPr>
        <w:pStyle w:val="ListBullet"/>
      </w:pPr>
      <w:r>
        <w:t>Mobile application development</w:t>
      </w:r>
    </w:p>
    <w:p>
      <w:pPr>
        <w:pStyle w:val="ListBullet"/>
      </w:pPr>
      <w:r>
        <w:t>Enterprise features for publishers</w:t>
      </w:r>
    </w:p>
    <w:p/>
    <w:p>
      <w:r>
        <w:t>This phased approach allows for iterative development and testing while delivering value to users at each stage.</w:t>
      </w:r>
    </w:p>
    <w:p/>
    <w:p>
      <w:pPr>
        <w:pStyle w:val="Heading2"/>
      </w:pPr>
      <w:r>
        <w:t>Technical Innovations</w:t>
      </w:r>
    </w:p>
    <w:p/>
    <w:p>
      <w:r>
        <w:t>Digital Quill Publishing introduces several technical innovations to the publishing industry:</w:t>
      </w:r>
    </w:p>
    <w:p/>
    <w:p>
      <w:pPr>
        <w:pStyle w:val="ListNumber"/>
      </w:pPr>
      <w:r>
        <w:t>**Multi-Agent Collaboration Framework**: A novel system for coordinating multiple specialized AI agents working on the same manuscript</w:t>
      </w:r>
    </w:p>
    <w:p>
      <w:pPr>
        <w:pStyle w:val="ListNumber"/>
      </w:pPr>
      <w:r>
        <w:t>**Publishing-Specific Language Models**: AI systems optimized for understanding narrative structure, character development, and other literary elements</w:t>
      </w:r>
    </w:p>
    <w:p>
      <w:pPr>
        <w:pStyle w:val="ListNumber"/>
      </w:pPr>
      <w:r>
        <w:t>**3D/Flowchart Hybrid Visualization**: An intuitive interface for visualizing the complex publishing process</w:t>
      </w:r>
    </w:p>
    <w:p>
      <w:r>
        <w:t>4. **Secure Manuscript Processing**: Proprietary techniques for analyzing manuscripts while protecting intellectual property</w:t>
      </w:r>
    </w:p>
    <w:p>
      <w:r>
        <w:t>5. **Adaptive Feedback Generation**: Systems that tailor feedback to author experience level and manuscript needs</w:t>
      </w:r>
    </w:p>
    <w:p/>
    <w:p>
      <w:r>
        <w:t>These innovations create significant technical barriers to entry and establish Digital Quill Publishing's competitive advantage in the market.</w:t>
      </w:r>
    </w:p>
    <w:p>
      <w:r>
        <w:br w:type="page"/>
      </w:r>
    </w:p>
    <w:p>
      <w:pPr>
        <w:pStyle w:val="Title"/>
        <w:jc w:val="center"/>
      </w:pPr>
      <w:r>
        <w:t>Key Features and Components</w:t>
      </w:r>
    </w:p>
    <w:p/>
    <w:p>
      <w:pPr>
        <w:pStyle w:val="Heading2"/>
      </w:pPr>
      <w:r>
        <w:t>Interactive Organizational Chart Dashboard</w:t>
      </w:r>
    </w:p>
    <w:p/>
    <w:p>
      <w:r>
        <w:t>The centerpiece of Digital Quill Publishing's user interface is an innovative interactive dashboard that visualizes the entire publishing house structure and process.</w:t>
      </w:r>
    </w:p>
    <w:p/>
    <w:p>
      <w:pPr>
        <w:pStyle w:val="Heading3"/>
      </w:pPr>
      <w:r>
        <w:rPr>
          <w:b/>
        </w:rPr>
        <w:t>Organizational Visualization</w:t>
      </w:r>
    </w:p>
    <w:p/>
    <w:p>
      <w:pPr>
        <w:pStyle w:val="ListBullet"/>
      </w:pPr>
      <w:r>
        <w:t>**3D/Flowchart Hybrid Interface**: A unique visualization that combines the clarity of a flowchart with the immersive quality of a 3D environment</w:t>
      </w:r>
    </w:p>
    <w:p>
      <w:pPr>
        <w:pStyle w:val="ListBullet"/>
      </w:pPr>
      <w:r>
        <w:t>**Zoom Functionality**: Ability to zoom in on specific departments or zoom out for a complete overview</w:t>
      </w:r>
    </w:p>
    <w:p>
      <w:pPr>
        <w:pStyle w:val="ListBullet"/>
      </w:pPr>
      <w:r>
        <w:t>**Interactive Elements**: Clickable components that provide detailed information about each publishing role and process</w:t>
      </w:r>
    </w:p>
    <w:p>
      <w:pPr>
        <w:pStyle w:val="ListBullet"/>
      </w:pPr>
      <w:r>
        <w:t>**Real-time Status Updates**: Visual indicators showing the current state of the manuscript in the publishing process</w:t>
      </w:r>
    </w:p>
    <w:p>
      <w:pPr>
        <w:pStyle w:val="ListBullet"/>
      </w:pPr>
      <w:r>
        <w:t>**Progress Tracking**: Historical view of manuscript development through different stages</w:t>
      </w:r>
    </w:p>
    <w:p/>
    <w:p>
      <w:pPr>
        <w:pStyle w:val="Heading3"/>
      </w:pPr>
      <w:r>
        <w:rPr>
          <w:b/>
        </w:rPr>
        <w:t>Navigation and Accessibility</w:t>
      </w:r>
    </w:p>
    <w:p/>
    <w:p>
      <w:pPr>
        <w:pStyle w:val="ListBullet"/>
      </w:pPr>
      <w:r>
        <w:t>**Intuitive Controls**: Simple, intuitive navigation suitable for users with varying technical abilities</w:t>
      </w:r>
    </w:p>
    <w:p>
      <w:pPr>
        <w:pStyle w:val="ListBullet"/>
      </w:pPr>
      <w:r>
        <w:t>**Responsive Design**: Adapts seamlessly between desktop, tablet, and mobile devices</w:t>
      </w:r>
    </w:p>
    <w:p>
      <w:pPr>
        <w:pStyle w:val="ListBullet"/>
      </w:pPr>
      <w:r>
        <w:t>**Accessibility Features**: Designed with WCAG compliance to ensure usability for all authors</w:t>
      </w:r>
    </w:p>
    <w:p>
      <w:pPr>
        <w:pStyle w:val="ListBullet"/>
      </w:pPr>
      <w:r>
        <w:t>**Customizable Views**: Options to simplify or expand the visualization based on user preference</w:t>
      </w:r>
    </w:p>
    <w:p>
      <w:pPr>
        <w:pStyle w:val="ListBullet"/>
      </w:pPr>
      <w:r>
        <w:t>**Guided Tours**: Interactive walkthroughs introducing new users to the system</w:t>
      </w:r>
    </w:p>
    <w:p/>
    <w:p>
      <w:pPr>
        <w:pStyle w:val="Heading3"/>
      </w:pPr>
      <w:r>
        <w:rPr>
          <w:b/>
        </w:rPr>
        <w:t>Process Transparency</w:t>
      </w:r>
    </w:p>
    <w:p/>
    <w:p>
      <w:pPr>
        <w:pStyle w:val="ListBullet"/>
      </w:pPr>
      <w:r>
        <w:t>**Stage Descriptions**: Detailed explanations of each publishing stage</w:t>
      </w:r>
    </w:p>
    <w:p>
      <w:pPr>
        <w:pStyle w:val="ListBullet"/>
      </w:pPr>
      <w:r>
        <w:t>**Timeline Projections**: Estimated completion dates for each phase</w:t>
      </w:r>
    </w:p>
    <w:p>
      <w:pPr>
        <w:pStyle w:val="ListBullet"/>
      </w:pPr>
      <w:r>
        <w:t>**Dependency Visualization**: Clear indication of sequential requirements in the publishing process</w:t>
      </w:r>
    </w:p>
    <w:p>
      <w:pPr>
        <w:pStyle w:val="ListBullet"/>
      </w:pPr>
      <w:r>
        <w:t>**Decision Points**: Highlighted moments where author input or approval is required</w:t>
      </w:r>
    </w:p>
    <w:p>
      <w:pPr>
        <w:pStyle w:val="ListBullet"/>
      </w:pPr>
      <w:r>
        <w:t>**Historical Comparison**: Benchmarking against typical timelines for similar projects</w:t>
      </w:r>
    </w:p>
    <w:p/>
    <w:p>
      <w:pPr>
        <w:pStyle w:val="Heading2"/>
      </w:pPr>
      <w:r>
        <w:t>Multi-Agent AI System</w:t>
      </w:r>
    </w:p>
    <w:p/>
    <w:p>
      <w:r>
        <w:t>Digital Quill Publishing's core technology is a sophisticated multi-agent AI system that replicates the expertise and collaboration found in traditional publishing houses.</w:t>
      </w:r>
    </w:p>
    <w:p/>
    <w:p>
      <w:pPr>
        <w:pStyle w:val="Heading3"/>
      </w:pPr>
      <w:r>
        <w:rPr>
          <w:b/>
        </w:rPr>
        <w:t>Literary Agent AI</w:t>
      </w:r>
    </w:p>
    <w:p/>
    <w:p>
      <w:r>
        <w:t>The first point of contact for authors, evaluating initial submissions:</w:t>
      </w:r>
    </w:p>
    <w:p/>
    <w:p>
      <w:pPr>
        <w:pStyle w:val="ListBullet"/>
      </w:pPr>
      <w:r>
        <w:t>**Query Evaluation**: Assessment of query letters and pitches</w:t>
      </w:r>
    </w:p>
    <w:p>
      <w:pPr>
        <w:pStyle w:val="ListBullet"/>
      </w:pPr>
      <w:r>
        <w:t>**Genre Classification**: Accurate identification of manuscript genre and subgenre</w:t>
      </w:r>
    </w:p>
    <w:p>
      <w:pPr>
        <w:pStyle w:val="ListBullet"/>
      </w:pPr>
      <w:r>
        <w:t>**Market Fit Analysis**: Evaluation of project viability in current market conditions</w:t>
      </w:r>
    </w:p>
    <w:p>
      <w:pPr>
        <w:pStyle w:val="ListBullet"/>
      </w:pPr>
      <w:r>
        <w:t>**Submission Guidance**: Recommendations for manuscript preparation and positioning</w:t>
      </w:r>
    </w:p>
    <w:p>
      <w:pPr>
        <w:pStyle w:val="ListBullet"/>
      </w:pPr>
      <w:r>
        <w:t>**Comparative Title Analysis**: Identification of similar successful titles</w:t>
      </w:r>
    </w:p>
    <w:p/>
    <w:p>
      <w:pPr>
        <w:pStyle w:val="Heading3"/>
      </w:pPr>
      <w:r>
        <w:rPr>
          <w:b/>
        </w:rPr>
        <w:t>Acquisition Editor AI</w:t>
      </w:r>
    </w:p>
    <w:p/>
    <w:p>
      <w:r>
        <w:t>Evaluates complete manuscripts for quality and commercial potential:</w:t>
      </w:r>
    </w:p>
    <w:p/>
    <w:p>
      <w:pPr>
        <w:pStyle w:val="ListBullet"/>
      </w:pPr>
      <w:r>
        <w:t>**Quality Assessment**: Comprehensive evaluation of writing quality</w:t>
      </w:r>
    </w:p>
    <w:p>
      <w:pPr>
        <w:pStyle w:val="ListBullet"/>
      </w:pPr>
      <w:r>
        <w:t>**Market Potential Analysis**: Projection of commercial viability</w:t>
      </w:r>
    </w:p>
    <w:p>
      <w:pPr>
        <w:pStyle w:val="ListBullet"/>
      </w:pPr>
      <w:r>
        <w:t>**Audience Identification**: Definition of target readership</w:t>
      </w:r>
    </w:p>
    <w:p>
      <w:pPr>
        <w:pStyle w:val="ListBullet"/>
      </w:pPr>
      <w:r>
        <w:t>**Competitive Positioning**: Analysis of similar titles and differentiation opportunities</w:t>
      </w:r>
    </w:p>
    <w:p>
      <w:pPr>
        <w:pStyle w:val="ListBullet"/>
      </w:pPr>
      <w:r>
        <w:t>**Publication Recommendation**: Decision on whether to proceed with development</w:t>
      </w:r>
    </w:p>
    <w:p/>
    <w:p>
      <w:pPr>
        <w:pStyle w:val="Heading3"/>
      </w:pPr>
      <w:r>
        <w:rPr>
          <w:b/>
        </w:rPr>
        <w:t>Developmental Editor AI</w:t>
      </w:r>
    </w:p>
    <w:p/>
    <w:p>
      <w:r>
        <w:t>Provides substantive feedback on manuscript structure and content:</w:t>
      </w:r>
    </w:p>
    <w:p/>
    <w:p>
      <w:pPr>
        <w:pStyle w:val="ListBullet"/>
      </w:pPr>
      <w:r>
        <w:t>**Structural Analysis**: Evaluation of narrative structure and organization</w:t>
      </w:r>
    </w:p>
    <w:p>
      <w:pPr>
        <w:pStyle w:val="ListBullet"/>
      </w:pPr>
      <w:r>
        <w:t>**Character Development Assessment**: Analysis of character depth, consistency, and arcs</w:t>
      </w:r>
    </w:p>
    <w:p>
      <w:pPr>
        <w:pStyle w:val="ListBullet"/>
      </w:pPr>
      <w:r>
        <w:t>**Plot Coherence Evaluation**: Identification of plot holes and logical inconsistencies</w:t>
      </w:r>
    </w:p>
    <w:p>
      <w:pPr>
        <w:pStyle w:val="ListBullet"/>
      </w:pPr>
      <w:r>
        <w:t>**Pacing Analysis**: Assessment of narrative rhythm and flow</w:t>
      </w:r>
    </w:p>
    <w:p>
      <w:pPr>
        <w:pStyle w:val="ListBullet"/>
      </w:pPr>
      <w:r>
        <w:t>**Theme Identification**: Recognition of thematic elements and their development</w:t>
      </w:r>
    </w:p>
    <w:p>
      <w:pPr>
        <w:pStyle w:val="ListBullet"/>
      </w:pPr>
      <w:r>
        <w:t>**Revision Suggestions**: Specific, actionable recommendations for improvement</w:t>
      </w:r>
    </w:p>
    <w:p>
      <w:pPr>
        <w:pStyle w:val="ListBullet"/>
      </w:pPr>
      <w:r>
        <w:t>**Targeted Feedback**: Section-specific guidance linked to manuscript locations</w:t>
      </w:r>
    </w:p>
    <w:p/>
    <w:p>
      <w:pPr>
        <w:pStyle w:val="Heading3"/>
      </w:pPr>
      <w:r>
        <w:rPr>
          <w:b/>
        </w:rPr>
        <w:t>Copy Editor AI</w:t>
      </w:r>
    </w:p>
    <w:p/>
    <w:p>
      <w:r>
        <w:t>Ensures language precision and consistency:</w:t>
      </w:r>
    </w:p>
    <w:p/>
    <w:p>
      <w:pPr>
        <w:pStyle w:val="ListBullet"/>
      </w:pPr>
      <w:r>
        <w:t>**Grammar and Syntax Correction**: Identification and fixing of language errors</w:t>
      </w:r>
    </w:p>
    <w:p>
      <w:pPr>
        <w:pStyle w:val="ListBullet"/>
      </w:pPr>
      <w:r>
        <w:t>**Style Consistency Enforcement**: Maintenance of consistent style throughout</w:t>
      </w:r>
    </w:p>
    <w:p>
      <w:pPr>
        <w:pStyle w:val="ListBullet"/>
      </w:pPr>
      <w:r>
        <w:t>**Clarity Improvement**: Suggestions for clearer expression</w:t>
      </w:r>
    </w:p>
    <w:p>
      <w:pPr>
        <w:pStyle w:val="ListBullet"/>
      </w:pPr>
      <w:r>
        <w:t>**Fact-Checking Assistance**: Flagging of potential factual errors</w:t>
      </w:r>
    </w:p>
    <w:p>
      <w:pPr>
        <w:pStyle w:val="ListBullet"/>
      </w:pPr>
      <w:r>
        <w:t>**Voice Preservation**: Maintaining author's unique voice while improving technical aspects</w:t>
      </w:r>
    </w:p>
    <w:p/>
    <w:p>
      <w:pPr>
        <w:pStyle w:val="Heading3"/>
      </w:pPr>
      <w:r>
        <w:rPr>
          <w:b/>
        </w:rPr>
        <w:t>Marketing Director AI</w:t>
      </w:r>
    </w:p>
    <w:p/>
    <w:p>
      <w:r>
        <w:t>Develops strategic promotion plans:</w:t>
      </w:r>
    </w:p>
    <w:p/>
    <w:p>
      <w:pPr>
        <w:pStyle w:val="ListBullet"/>
      </w:pPr>
      <w:r>
        <w:t>**Target Audience Analysis**: Detailed breakdown of potential readership</w:t>
      </w:r>
    </w:p>
    <w:p>
      <w:pPr>
        <w:pStyle w:val="ListBullet"/>
      </w:pPr>
      <w:r>
        <w:t>**Competitive Positioning**: Strategy for standing out in the marketplace</w:t>
      </w:r>
    </w:p>
    <w:p>
      <w:pPr>
        <w:pStyle w:val="ListBullet"/>
      </w:pPr>
      <w:r>
        <w:t>**Marketing Plan Development**: Comprehensive promotion strategy</w:t>
      </w:r>
    </w:p>
    <w:p>
      <w:pPr>
        <w:pStyle w:val="ListBullet"/>
      </w:pPr>
      <w:r>
        <w:t>**Platform Optimization**: Recommendations for author platform development</w:t>
      </w:r>
    </w:p>
    <w:p>
      <w:pPr>
        <w:pStyle w:val="ListBullet"/>
      </w:pPr>
      <w:r>
        <w:t>**Metadata Optimization**: Keywords and descriptions for maximum discoverability</w:t>
      </w:r>
    </w:p>
    <w:p>
      <w:pPr>
        <w:pStyle w:val="ListBullet"/>
      </w:pPr>
      <w:r>
        <w:t>**Launch Strategy**: Coordinated plan for book release</w:t>
      </w:r>
    </w:p>
    <w:p/>
    <w:p>
      <w:pPr>
        <w:pStyle w:val="Heading3"/>
      </w:pPr>
      <w:r>
        <w:rPr>
          <w:b/>
        </w:rPr>
        <w:t>Production Manager AI</w:t>
      </w:r>
    </w:p>
    <w:p/>
    <w:p>
      <w:r>
        <w:t>Oversees technical aspects of publication:</w:t>
      </w:r>
    </w:p>
    <w:p/>
    <w:p>
      <w:pPr>
        <w:pStyle w:val="ListBullet"/>
      </w:pPr>
      <w:r>
        <w:t>**Format Optimization**: Preparation for various publication formats</w:t>
      </w:r>
    </w:p>
    <w:p>
      <w:pPr>
        <w:pStyle w:val="ListBullet"/>
      </w:pPr>
      <w:r>
        <w:t>**Design Coordination**: Management of cover and interior design elements</w:t>
      </w:r>
    </w:p>
    <w:p>
      <w:pPr>
        <w:pStyle w:val="ListBullet"/>
      </w:pPr>
      <w:r>
        <w:t>**Technical Specification Management**: Ensuring compliance with platform requirements</w:t>
      </w:r>
    </w:p>
    <w:p>
      <w:pPr>
        <w:pStyle w:val="ListBullet"/>
      </w:pPr>
      <w:r>
        <w:t>**Quality Assurance**: Final checks before publication</w:t>
      </w:r>
    </w:p>
    <w:p>
      <w:pPr>
        <w:pStyle w:val="ListBullet"/>
      </w:pPr>
      <w:r>
        <w:t>**Distribution Channel Preparation**: Optimization for various retail platforms</w:t>
      </w:r>
    </w:p>
    <w:p/>
    <w:p>
      <w:pPr>
        <w:pStyle w:val="Heading3"/>
      </w:pPr>
      <w:r>
        <w:rPr>
          <w:b/>
        </w:rPr>
        <w:t>Multi-Agent Collaboration</w:t>
      </w:r>
    </w:p>
    <w:p/>
    <w:p>
      <w:r>
        <w:t>A unique system enabling AI agents to work together:</w:t>
      </w:r>
    </w:p>
    <w:p/>
    <w:p>
      <w:pPr>
        <w:pStyle w:val="ListBullet"/>
      </w:pPr>
      <w:r>
        <w:t>**Collaborative Meetings**: Virtual meetings where multiple AI agents discuss a manuscript</w:t>
      </w:r>
    </w:p>
    <w:p>
      <w:pPr>
        <w:pStyle w:val="ListBullet"/>
      </w:pPr>
      <w:r>
        <w:t>**Context Sharing**: Seamless transfer of insights between agents</w:t>
      </w:r>
    </w:p>
    <w:p>
      <w:pPr>
        <w:pStyle w:val="ListBullet"/>
      </w:pPr>
      <w:r>
        <w:t>**Coordinated Feedback**: Elimination of contradictory guidance</w:t>
      </w:r>
    </w:p>
    <w:p>
      <w:pPr>
        <w:pStyle w:val="ListBullet"/>
      </w:pPr>
      <w:r>
        <w:t>**Specialized Consultations**: Ability for agents to "consult" with each other on specific issues</w:t>
      </w:r>
    </w:p>
    <w:p>
      <w:pPr>
        <w:pStyle w:val="ListBullet"/>
      </w:pPr>
      <w:r>
        <w:t>**Unified Reporting**: Integrated feedback from multiple perspectives</w:t>
      </w:r>
    </w:p>
    <w:p/>
    <w:p>
      <w:pPr>
        <w:pStyle w:val="Heading2"/>
      </w:pPr>
      <w:r>
        <w:t>Submission and Evaluation System</w:t>
      </w:r>
    </w:p>
    <w:p/>
    <w:p>
      <w:r>
        <w:t>Digital Quill Publishing features a sophisticated system for manuscript submission and evaluation that makes the traditionally opaque process transparent and accessible.</w:t>
      </w:r>
    </w:p>
    <w:p/>
    <w:p>
      <w:pPr>
        <w:pStyle w:val="Heading3"/>
      </w:pPr>
      <w:r>
        <w:rPr>
          <w:b/>
        </w:rPr>
        <w:t>Tiered Entry Points</w:t>
      </w:r>
    </w:p>
    <w:p/>
    <w:p>
      <w:pPr>
        <w:pStyle w:val="ListBullet"/>
      </w:pPr>
      <w:r>
        <w:t>**Consultation Requests**: Initial discussions to determine author needs</w:t>
      </w:r>
    </w:p>
    <w:p>
      <w:pPr>
        <w:pStyle w:val="ListBullet"/>
      </w:pPr>
      <w:r>
        <w:t>**Query Submissions**: Traditional query letter and sample chapter approach</w:t>
      </w:r>
    </w:p>
    <w:p>
      <w:pPr>
        <w:pStyle w:val="ListBullet"/>
      </w:pPr>
      <w:r>
        <w:t>**Full Manuscript Submissions**: Complete manuscript evaluation</w:t>
      </w:r>
    </w:p>
    <w:p>
      <w:pPr>
        <w:pStyle w:val="ListBullet"/>
      </w:pPr>
      <w:r>
        <w:t>**Project Proposals**: Concept evaluation for works-in-progress</w:t>
      </w:r>
    </w:p>
    <w:p/>
    <w:p>
      <w:pPr>
        <w:pStyle w:val="Heading3"/>
      </w:pPr>
      <w:r>
        <w:rPr>
          <w:b/>
        </w:rPr>
        <w:t>Evaluation Framework</w:t>
      </w:r>
    </w:p>
    <w:p/>
    <w:p>
      <w:pPr>
        <w:pStyle w:val="ListBullet"/>
      </w:pPr>
      <w:r>
        <w:t>**Quality Assessment**: Objective evaluation of writing craft and technique</w:t>
      </w:r>
    </w:p>
    <w:p>
      <w:pPr>
        <w:pStyle w:val="ListBullet"/>
      </w:pPr>
      <w:r>
        <w:t>**Market Analysis**: Assessment of commercial potential and audience</w:t>
      </w:r>
    </w:p>
    <w:p>
      <w:pPr>
        <w:pStyle w:val="ListBullet"/>
      </w:pPr>
      <w:r>
        <w:t>**Genre-Specific Criteria**: Specialized evaluation based on genre conventions</w:t>
      </w:r>
    </w:p>
    <w:p>
      <w:pPr>
        <w:pStyle w:val="ListBullet"/>
      </w:pPr>
      <w:r>
        <w:t>**Comparative Benchmarking**: Comparison with successful titles in the same category</w:t>
      </w:r>
    </w:p>
    <w:p>
      <w:pPr>
        <w:pStyle w:val="ListBullet"/>
      </w:pPr>
      <w:r>
        <w:t>**Improvement Potential**: Assessment of development needs and possibilities</w:t>
      </w:r>
    </w:p>
    <w:p/>
    <w:p>
      <w:pPr>
        <w:pStyle w:val="Heading3"/>
      </w:pPr>
      <w:r>
        <w:rPr>
          <w:b/>
        </w:rPr>
        <w:t>Feedback Delivery</w:t>
      </w:r>
    </w:p>
    <w:p/>
    <w:p>
      <w:pPr>
        <w:pStyle w:val="ListBullet"/>
      </w:pPr>
      <w:r>
        <w:t>**Executive Summary**: Concise overview of key findings</w:t>
      </w:r>
    </w:p>
    <w:p>
      <w:pPr>
        <w:pStyle w:val="ListBullet"/>
      </w:pPr>
      <w:r>
        <w:t>**Detailed Analysis**: Comprehensive breakdown by category</w:t>
      </w:r>
    </w:p>
    <w:p>
      <w:pPr>
        <w:pStyle w:val="ListBullet"/>
      </w:pPr>
      <w:r>
        <w:t>**Visual Representations**: Charts and graphs illustrating assessment results</w:t>
      </w:r>
    </w:p>
    <w:p>
      <w:pPr>
        <w:pStyle w:val="ListBullet"/>
      </w:pPr>
      <w:r>
        <w:t>**Specific Examples**: Direct manuscript references supporting observations</w:t>
      </w:r>
    </w:p>
    <w:p>
      <w:pPr>
        <w:pStyle w:val="ListBullet"/>
      </w:pPr>
      <w:r>
        <w:t>**Actionable Recommendations**: Clear, prioritized next steps</w:t>
      </w:r>
    </w:p>
    <w:p/>
    <w:p>
      <w:pPr>
        <w:pStyle w:val="Heading3"/>
      </w:pPr>
      <w:r>
        <w:rPr>
          <w:b/>
        </w:rPr>
        <w:t>Decision Process</w:t>
      </w:r>
    </w:p>
    <w:p/>
    <w:p>
      <w:pPr>
        <w:pStyle w:val="ListBullet"/>
      </w:pPr>
      <w:r>
        <w:t>**Transparent Criteria**: Clear explanation of evaluation standards</w:t>
      </w:r>
    </w:p>
    <w:p>
      <w:pPr>
        <w:pStyle w:val="ListBullet"/>
      </w:pPr>
      <w:r>
        <w:t>**Objective Scoring**: Quantitative assessment across multiple dimensions</w:t>
      </w:r>
    </w:p>
    <w:p>
      <w:pPr>
        <w:pStyle w:val="ListBullet"/>
      </w:pPr>
      <w:r>
        <w:t>**Personalized Recommendations**: Customized guidance based on manuscript strengths and weaknesses</w:t>
      </w:r>
    </w:p>
    <w:p>
      <w:pPr>
        <w:pStyle w:val="ListBullet"/>
      </w:pPr>
      <w:r>
        <w:t>**Appeal Process**: Opportunity for authors to address specific concerns</w:t>
      </w:r>
    </w:p>
    <w:p>
      <w:pPr>
        <w:pStyle w:val="ListBullet"/>
      </w:pPr>
      <w:r>
        <w:t>**Development Pathways**: Multiple options based on manuscript potential</w:t>
      </w:r>
    </w:p>
    <w:p/>
    <w:p>
      <w:pPr>
        <w:pStyle w:val="Heading2"/>
      </w:pPr>
      <w:r>
        <w:t>Manuscript Development Workflow</w:t>
      </w:r>
    </w:p>
    <w:p/>
    <w:p>
      <w:r>
        <w:t>Once a manuscript is accepted for development, Digital Quill Publishing provides a comprehensive workflow for improving and preparing it for publication.</w:t>
      </w:r>
    </w:p>
    <w:p/>
    <w:p>
      <w:pPr>
        <w:pStyle w:val="Heading3"/>
      </w:pPr>
      <w:r>
        <w:rPr>
          <w:b/>
        </w:rPr>
        <w:t>Developmental Editing Process</w:t>
      </w:r>
    </w:p>
    <w:p/>
    <w:p>
      <w:pPr>
        <w:pStyle w:val="ListBullet"/>
      </w:pPr>
      <w:r>
        <w:t>**Initial Assessment**: Comprehensive analysis of manuscript strengths and weaknesses</w:t>
      </w:r>
    </w:p>
    <w:p>
      <w:pPr>
        <w:pStyle w:val="ListBullet"/>
      </w:pPr>
      <w:r>
        <w:t>**Development Plan**: Customized strategy for manuscript improvement</w:t>
      </w:r>
    </w:p>
    <w:p>
      <w:pPr>
        <w:pStyle w:val="ListBullet"/>
      </w:pPr>
      <w:r>
        <w:t>**Targeted Feedback**: Specific guidance on structure, character, plot, and other elements</w:t>
      </w:r>
    </w:p>
    <w:p>
      <w:pPr>
        <w:pStyle w:val="ListBullet"/>
      </w:pPr>
      <w:r>
        <w:t>**Revision Tracking**: Monitoring of changes and improvements</w:t>
      </w:r>
    </w:p>
    <w:p>
      <w:pPr>
        <w:pStyle w:val="ListBullet"/>
      </w:pPr>
      <w:r>
        <w:t>**Progress Assessment**: Evaluation of manuscript evolution through revisions</w:t>
      </w:r>
    </w:p>
    <w:p/>
    <w:p>
      <w:pPr>
        <w:pStyle w:val="Heading3"/>
      </w:pPr>
      <w:r>
        <w:rPr>
          <w:b/>
        </w:rPr>
        <w:t>Collaborative Editing Environment</w:t>
      </w:r>
    </w:p>
    <w:p/>
    <w:p>
      <w:pPr>
        <w:pStyle w:val="ListBullet"/>
      </w:pPr>
      <w:r>
        <w:t>**Real-time Feedback**: Immediate guidance during the writing process</w:t>
      </w:r>
    </w:p>
    <w:p>
      <w:pPr>
        <w:pStyle w:val="ListBullet"/>
      </w:pPr>
      <w:r>
        <w:t>**Contextual Suggestions**: Recommendations based on manuscript location and content</w:t>
      </w:r>
    </w:p>
    <w:p>
      <w:pPr>
        <w:pStyle w:val="ListBullet"/>
      </w:pPr>
      <w:r>
        <w:t>**Reference Library**: Access to examples and resources for specific techniques</w:t>
      </w:r>
    </w:p>
    <w:p>
      <w:pPr>
        <w:pStyle w:val="ListBullet"/>
      </w:pPr>
      <w:r>
        <w:t>**Progress Visualization**: Clear tracking of manuscript improvement</w:t>
      </w:r>
    </w:p>
    <w:p>
      <w:pPr>
        <w:pStyle w:val="ListBullet"/>
      </w:pPr>
      <w:r>
        <w:t>**Version Comparison**: Side-by-side view of different manuscript versions</w:t>
      </w:r>
    </w:p>
    <w:p/>
    <w:p>
      <w:pPr>
        <w:pStyle w:val="Heading3"/>
      </w:pPr>
      <w:r>
        <w:rPr>
          <w:b/>
        </w:rPr>
        <w:t>Author Communication System</w:t>
      </w:r>
    </w:p>
    <w:p/>
    <w:p>
      <w:pPr>
        <w:pStyle w:val="ListBullet"/>
      </w:pPr>
      <w:r>
        <w:t>**Dedicated Chat Interfaces**: Direct communication with each AI agent</w:t>
      </w:r>
    </w:p>
    <w:p>
      <w:pPr>
        <w:pStyle w:val="ListBullet"/>
      </w:pPr>
      <w:r>
        <w:t>**Question Handling**: Ability to ask specific questions about feedback</w:t>
      </w:r>
    </w:p>
    <w:p>
      <w:pPr>
        <w:pStyle w:val="ListBullet"/>
      </w:pPr>
      <w:r>
        <w:t>**Clarification Requests**: System for seeking additional explanation</w:t>
      </w:r>
    </w:p>
    <w:p>
      <w:pPr>
        <w:pStyle w:val="ListBullet"/>
      </w:pPr>
      <w:r>
        <w:t>**Feedback on Feedback**: Author input on the helpfulness of suggestions</w:t>
      </w:r>
    </w:p>
    <w:p>
      <w:pPr>
        <w:pStyle w:val="ListBullet"/>
      </w:pPr>
      <w:r>
        <w:t>**Decision Documentation**: Record of key choices and their rationale</w:t>
      </w:r>
    </w:p>
    <w:p/>
    <w:p>
      <w:pPr>
        <w:pStyle w:val="Heading3"/>
      </w:pPr>
      <w:r>
        <w:rPr>
          <w:b/>
        </w:rPr>
        <w:t>Revision Management</w:t>
      </w:r>
    </w:p>
    <w:p/>
    <w:p>
      <w:pPr>
        <w:pStyle w:val="ListBullet"/>
      </w:pPr>
      <w:r>
        <w:t>**Revision Submission**: Simple process for submitting updated manuscripts</w:t>
      </w:r>
    </w:p>
    <w:p>
      <w:pPr>
        <w:pStyle w:val="ListBullet"/>
      </w:pPr>
      <w:r>
        <w:t>**Change Tracking**: Automatic identification of modifications</w:t>
      </w:r>
    </w:p>
    <w:p>
      <w:pPr>
        <w:pStyle w:val="ListBullet"/>
      </w:pPr>
      <w:r>
        <w:t>**Improvement Measurement**: Quantitative assessment of manuscript evolution</w:t>
      </w:r>
    </w:p>
    <w:p>
      <w:pPr>
        <w:pStyle w:val="ListBullet"/>
      </w:pPr>
      <w:r>
        <w:t>**Targeted Reassessment**: Focused evaluation of revised elements</w:t>
      </w:r>
    </w:p>
    <w:p>
      <w:pPr>
        <w:pStyle w:val="ListBullet"/>
      </w:pPr>
      <w:r>
        <w:t>**Iterative Development**: Support for multiple revision cycles</w:t>
      </w:r>
    </w:p>
    <w:p/>
    <w:p>
      <w:pPr>
        <w:pStyle w:val="Heading2"/>
      </w:pPr>
      <w:r>
        <w:t>Production and Distribution Integration</w:t>
      </w:r>
    </w:p>
    <w:p/>
    <w:p>
      <w:r>
        <w:t>Digital Quill Publishing streamlines the technical aspects of bringing a book to market through comprehensive production and distribution tools.</w:t>
      </w:r>
    </w:p>
    <w:p/>
    <w:p>
      <w:pPr>
        <w:pStyle w:val="Heading3"/>
      </w:pPr>
      <w:r>
        <w:rPr>
          <w:b/>
        </w:rPr>
        <w:t>Format Preparation</w:t>
      </w:r>
    </w:p>
    <w:p/>
    <w:p>
      <w:pPr>
        <w:pStyle w:val="ListBullet"/>
      </w:pPr>
      <w:r>
        <w:t>**E-book Formatting**: Conversion to major e-book formats (EPUB, MOBI, etc.)</w:t>
      </w:r>
    </w:p>
    <w:p>
      <w:pPr>
        <w:pStyle w:val="ListBullet"/>
      </w:pPr>
      <w:r>
        <w:t>**Print Layout**: Professional interior design for print editions</w:t>
      </w:r>
    </w:p>
    <w:p>
      <w:pPr>
        <w:pStyle w:val="ListBullet"/>
      </w:pPr>
      <w:r>
        <w:t>**Audiobook Production**: Guidance for audio format creation</w:t>
      </w:r>
    </w:p>
    <w:p>
      <w:pPr>
        <w:pStyle w:val="ListBullet"/>
      </w:pPr>
      <w:r>
        <w:t>**Special Format Support**: Accommodation of illustrated books, poetry, and other specialized formats</w:t>
      </w:r>
    </w:p>
    <w:p>
      <w:pPr>
        <w:pStyle w:val="ListBullet"/>
      </w:pPr>
      <w:r>
        <w:t>**Device Testing**: Verification across multiple reading platforms</w:t>
      </w:r>
    </w:p>
    <w:p/>
    <w:p>
      <w:pPr>
        <w:pStyle w:val="Heading3"/>
      </w:pPr>
      <w:r>
        <w:rPr>
          <w:b/>
        </w:rPr>
        <w:t>Cover Design System</w:t>
      </w:r>
    </w:p>
    <w:p/>
    <w:p>
      <w:pPr>
        <w:pStyle w:val="ListBullet"/>
      </w:pPr>
      <w:r>
        <w:t>**Design Brief Creation**: Structured process for defining cover requirements</w:t>
      </w:r>
    </w:p>
    <w:p>
      <w:pPr>
        <w:pStyle w:val="ListBullet"/>
      </w:pPr>
      <w:r>
        <w:t>**Style Guidance**: Recommendations based on genre and market trends</w:t>
      </w:r>
    </w:p>
    <w:p>
      <w:pPr>
        <w:pStyle w:val="ListBullet"/>
      </w:pPr>
      <w:r>
        <w:t>**Template Library**: Access to customizable professional templates</w:t>
      </w:r>
    </w:p>
    <w:p>
      <w:pPr>
        <w:pStyle w:val="ListBullet"/>
      </w:pPr>
      <w:r>
        <w:t>**Mockup Generation**: Visualization of potential cover designs</w:t>
      </w:r>
    </w:p>
    <w:p>
      <w:pPr>
        <w:pStyle w:val="ListBullet"/>
      </w:pPr>
      <w:r>
        <w:t>**Feedback Loop**: Iterative refinement based on author input</w:t>
      </w:r>
    </w:p>
    <w:p/>
    <w:p>
      <w:pPr>
        <w:pStyle w:val="Heading3"/>
      </w:pPr>
      <w:r>
        <w:rPr>
          <w:b/>
        </w:rPr>
        <w:t>Distribution Channel Management</w:t>
      </w:r>
    </w:p>
    <w:p/>
    <w:p>
      <w:pPr>
        <w:pStyle w:val="ListBullet"/>
      </w:pPr>
      <w:r>
        <w:t>**Platform Integration**: Direct publishing to major e-book and print platforms</w:t>
      </w:r>
    </w:p>
    <w:p>
      <w:pPr>
        <w:pStyle w:val="ListBullet"/>
      </w:pPr>
      <w:r>
        <w:t>**Metadata Optimization**: Strategic keywords and descriptions for discoverability</w:t>
      </w:r>
    </w:p>
    <w:p>
      <w:pPr>
        <w:pStyle w:val="ListBullet"/>
      </w:pPr>
      <w:r>
        <w:t>**Pricing Strategy**: Data-driven recommendations for optimal pricing</w:t>
      </w:r>
    </w:p>
    <w:p>
      <w:pPr>
        <w:pStyle w:val="ListBullet"/>
      </w:pPr>
      <w:r>
        <w:t>**Category Selection**: Strategic positioning in retail categories</w:t>
      </w:r>
    </w:p>
    <w:p>
      <w:pPr>
        <w:pStyle w:val="ListBullet"/>
      </w:pPr>
      <w:r>
        <w:t>**International Distribution**: Access to global markets</w:t>
      </w:r>
    </w:p>
    <w:p/>
    <w:p>
      <w:pPr>
        <w:pStyle w:val="Heading3"/>
      </w:pPr>
      <w:r>
        <w:rPr>
          <w:b/>
        </w:rPr>
        <w:t>Quality Assurance</w:t>
      </w:r>
    </w:p>
    <w:p/>
    <w:p>
      <w:pPr>
        <w:pStyle w:val="ListBullet"/>
      </w:pPr>
      <w:r>
        <w:t>**Technical Validation**: Verification of format compliance</w:t>
      </w:r>
    </w:p>
    <w:p>
      <w:pPr>
        <w:pStyle w:val="ListBullet"/>
      </w:pPr>
      <w:r>
        <w:t>**Rendering Tests**: Confirmation of proper display across devices</w:t>
      </w:r>
    </w:p>
    <w:p>
      <w:pPr>
        <w:pStyle w:val="ListBullet"/>
      </w:pPr>
      <w:r>
        <w:t>**Metadata Verification**: Checking of all book information for accuracy</w:t>
      </w:r>
    </w:p>
    <w:p>
      <w:pPr>
        <w:pStyle w:val="ListBullet"/>
      </w:pPr>
      <w:r>
        <w:t>**Link Validation**: Confirmation of functional internal and external links</w:t>
      </w:r>
    </w:p>
    <w:p>
      <w:pPr>
        <w:pStyle w:val="ListBullet"/>
      </w:pPr>
      <w:r>
        <w:t>**Final Approval Process**: Comprehensive pre-publication checklist</w:t>
      </w:r>
    </w:p>
    <w:p/>
    <w:p>
      <w:pPr>
        <w:pStyle w:val="Heading2"/>
      </w:pPr>
      <w:r>
        <w:t>Marketing and Promotion Tools</w:t>
      </w:r>
    </w:p>
    <w:p/>
    <w:p>
      <w:r>
        <w:t>Digital Quill Publishing provides sophisticated tools for book promotion and audience building, addressing one of the most challenging aspects of self-publishing.</w:t>
      </w:r>
    </w:p>
    <w:p/>
    <w:p>
      <w:pPr>
        <w:pStyle w:val="Heading3"/>
      </w:pPr>
      <w:r>
        <w:rPr>
          <w:b/>
        </w:rPr>
        <w:t>Marketing Strategy Development</w:t>
      </w:r>
    </w:p>
    <w:p/>
    <w:p>
      <w:pPr>
        <w:pStyle w:val="ListBullet"/>
      </w:pPr>
      <w:r>
        <w:t>**Audience Analysis**: Detailed identification of target readers</w:t>
      </w:r>
    </w:p>
    <w:p>
      <w:pPr>
        <w:pStyle w:val="ListBullet"/>
      </w:pPr>
      <w:r>
        <w:t>**Competitive Positioning**: Strategy for standing out in crowded markets</w:t>
      </w:r>
    </w:p>
    <w:p>
      <w:pPr>
        <w:pStyle w:val="ListBullet"/>
      </w:pPr>
      <w:r>
        <w:t>**Launch Planning**: Coordinated approach to book release</w:t>
      </w:r>
    </w:p>
    <w:p>
      <w:pPr>
        <w:pStyle w:val="ListBullet"/>
      </w:pPr>
      <w:r>
        <w:t>**Budget Optimization**: Recommendations for effective resource allocation</w:t>
      </w:r>
    </w:p>
    <w:p>
      <w:pPr>
        <w:pStyle w:val="ListBullet"/>
      </w:pPr>
      <w:r>
        <w:t>**Timeline Creation**: Scheduled marketing activities for maximum impact</w:t>
      </w:r>
    </w:p>
    <w:p/>
    <w:p>
      <w:pPr>
        <w:pStyle w:val="Heading3"/>
      </w:pPr>
      <w:r>
        <w:rPr>
          <w:b/>
        </w:rPr>
        <w:t>Platform Building Guidance</w:t>
      </w:r>
    </w:p>
    <w:p/>
    <w:p>
      <w:pPr>
        <w:pStyle w:val="ListBullet"/>
      </w:pPr>
      <w:r>
        <w:t>**Author Website Recommendations**: Guidance for effective online presence</w:t>
      </w:r>
    </w:p>
    <w:p>
      <w:pPr>
        <w:pStyle w:val="ListBullet"/>
      </w:pPr>
      <w:r>
        <w:t>**Social Media Strategy**: Platform selection and content planning</w:t>
      </w:r>
    </w:p>
    <w:p>
      <w:pPr>
        <w:pStyle w:val="ListBullet"/>
      </w:pPr>
      <w:r>
        <w:t>**Email Marketing Setup**: Newsletter development and growth tactics</w:t>
      </w:r>
    </w:p>
    <w:p>
      <w:pPr>
        <w:pStyle w:val="ListBullet"/>
      </w:pPr>
      <w:r>
        <w:t>**Media Kit Creation**: Professional materials for publicity efforts</w:t>
      </w:r>
    </w:p>
    <w:p>
      <w:pPr>
        <w:pStyle w:val="ListBullet"/>
      </w:pPr>
      <w:r>
        <w:t>**Networking Opportunities**: Identification of relevant communities and influencers</w:t>
      </w:r>
    </w:p>
    <w:p/>
    <w:p>
      <w:pPr>
        <w:pStyle w:val="Heading3"/>
      </w:pPr>
      <w:r>
        <w:rPr>
          <w:b/>
        </w:rPr>
        <w:t>Promotional Content Creation</w:t>
      </w:r>
    </w:p>
    <w:p/>
    <w:p>
      <w:pPr>
        <w:pStyle w:val="ListBullet"/>
      </w:pPr>
      <w:r>
        <w:t>**Book Description Optimization**: Compelling, SEO-friendly descriptions</w:t>
      </w:r>
    </w:p>
    <w:p>
      <w:pPr>
        <w:pStyle w:val="ListBullet"/>
      </w:pPr>
      <w:r>
        <w:t>**Tagline Generation**: Catchy, memorable phrases for marketing</w:t>
      </w:r>
    </w:p>
    <w:p>
      <w:pPr>
        <w:pStyle w:val="ListBullet"/>
      </w:pPr>
      <w:r>
        <w:t>**Social Media Content**: Templates and suggestions for effective posts</w:t>
      </w:r>
    </w:p>
    <w:p>
      <w:pPr>
        <w:pStyle w:val="ListBullet"/>
      </w:pPr>
      <w:r>
        <w:t>**Ad Copy Development**: Text for advertising campaigns</w:t>
      </w:r>
    </w:p>
    <w:p>
      <w:pPr>
        <w:pStyle w:val="ListBullet"/>
      </w:pPr>
      <w:r>
        <w:t>**Press Release Creation**: Professional announcements for media outlets</w:t>
      </w:r>
    </w:p>
    <w:p/>
    <w:p>
      <w:pPr>
        <w:pStyle w:val="Heading3"/>
      </w:pPr>
      <w:r>
        <w:rPr>
          <w:b/>
        </w:rPr>
        <w:t>Performance Analytics</w:t>
      </w:r>
    </w:p>
    <w:p/>
    <w:p>
      <w:pPr>
        <w:pStyle w:val="ListBullet"/>
      </w:pPr>
      <w:r>
        <w:t>**Sales Tracking**: Consolidated reporting across platforms</w:t>
      </w:r>
    </w:p>
    <w:p>
      <w:pPr>
        <w:pStyle w:val="ListBullet"/>
      </w:pPr>
      <w:r>
        <w:t>**Marketing Campaign Measurement**: Effectiveness analysis of promotional efforts</w:t>
      </w:r>
    </w:p>
    <w:p>
      <w:pPr>
        <w:pStyle w:val="ListBullet"/>
      </w:pPr>
      <w:r>
        <w:t>**Audience Engagement Metrics**: Data on reader interaction and response</w:t>
      </w:r>
    </w:p>
    <w:p>
      <w:pPr>
        <w:pStyle w:val="ListBullet"/>
      </w:pPr>
      <w:r>
        <w:t>**Comparative Benchmarking**: Performance relative to similar titles</w:t>
      </w:r>
    </w:p>
    <w:p>
      <w:pPr>
        <w:pStyle w:val="ListBullet"/>
      </w:pPr>
      <w:r>
        <w:t>**ROI Calculation**: Return on investment for marketing activities</w:t>
      </w:r>
    </w:p>
    <w:p/>
    <w:p>
      <w:pPr>
        <w:pStyle w:val="Heading2"/>
      </w:pPr>
      <w:r>
        <w:t>User Experience Design</w:t>
      </w:r>
    </w:p>
    <w:p/>
    <w:p>
      <w:r>
        <w:t>Digital Quill Publishing features a thoughtfully designed user experience that makes complex publishing processes accessible and engaging.</w:t>
      </w:r>
    </w:p>
    <w:p/>
    <w:p>
      <w:pPr>
        <w:pStyle w:val="Heading3"/>
      </w:pPr>
      <w:r>
        <w:rPr>
          <w:b/>
        </w:rPr>
        <w:t>Intuitive Interface</w:t>
      </w:r>
    </w:p>
    <w:p/>
    <w:p>
      <w:pPr>
        <w:pStyle w:val="ListBullet"/>
      </w:pPr>
      <w:r>
        <w:t>**Clean, Modern Design**: Professional aesthetic with clear visual hierarchy</w:t>
      </w:r>
    </w:p>
    <w:p>
      <w:pPr>
        <w:pStyle w:val="ListBullet"/>
      </w:pPr>
      <w:r>
        <w:t>**Contextual Help**: Guidance available precisely when needed</w:t>
      </w:r>
    </w:p>
    <w:p>
      <w:pPr>
        <w:pStyle w:val="ListBullet"/>
      </w:pPr>
      <w:r>
        <w:t>**Progressive Disclosure**: Information presented in manageable layers</w:t>
      </w:r>
    </w:p>
    <w:p>
      <w:pPr>
        <w:pStyle w:val="ListBullet"/>
      </w:pPr>
      <w:r>
        <w:t>**Consistent Navigation**: Predictable, logical movement through the system</w:t>
      </w:r>
    </w:p>
    <w:p>
      <w:pPr>
        <w:pStyle w:val="ListBullet"/>
      </w:pPr>
      <w:r>
        <w:t>**Visual Cues**: Intuitive indicators for status and available actions</w:t>
      </w:r>
    </w:p>
    <w:p/>
    <w:p>
      <w:pPr>
        <w:pStyle w:val="Heading3"/>
      </w:pPr>
      <w:r>
        <w:rPr>
          <w:b/>
        </w:rPr>
        <w:t>Personalization Options</w:t>
      </w:r>
    </w:p>
    <w:p/>
    <w:p>
      <w:pPr>
        <w:pStyle w:val="ListBullet"/>
      </w:pPr>
      <w:r>
        <w:t>**Interface Customization**: Adjustable layouts and information density</w:t>
      </w:r>
    </w:p>
    <w:p>
      <w:pPr>
        <w:pStyle w:val="ListBullet"/>
      </w:pPr>
      <w:r>
        <w:t>**Communication Preferences**: Customizable notification settings</w:t>
      </w:r>
    </w:p>
    <w:p>
      <w:pPr>
        <w:pStyle w:val="ListBullet"/>
      </w:pPr>
      <w:r>
        <w:t>**AI Agent Avatars**: Selection of visual representations for AI agents</w:t>
      </w:r>
    </w:p>
    <w:p>
      <w:pPr>
        <w:pStyle w:val="ListBullet"/>
      </w:pPr>
      <w:r>
        <w:t>**Display Options**: Light/dark mode and accessibility adjustments</w:t>
      </w:r>
    </w:p>
    <w:p>
      <w:pPr>
        <w:pStyle w:val="ListBullet"/>
      </w:pPr>
      <w:r>
        <w:t>**Workflow Customization**: Adaptable processes for different author needs</w:t>
      </w:r>
    </w:p>
    <w:p/>
    <w:p>
      <w:pPr>
        <w:pStyle w:val="Heading3"/>
      </w:pPr>
      <w:r>
        <w:rPr>
          <w:b/>
        </w:rPr>
        <w:t>Mobile Responsiveness</w:t>
      </w:r>
    </w:p>
    <w:p/>
    <w:p>
      <w:pPr>
        <w:pStyle w:val="ListBullet"/>
      </w:pPr>
      <w:r>
        <w:t>**Cross-Device Compatibility**: Seamless experience across desktop, tablet, and mobile</w:t>
      </w:r>
    </w:p>
    <w:p>
      <w:pPr>
        <w:pStyle w:val="ListBullet"/>
      </w:pPr>
      <w:r>
        <w:t>**Touch-Optimized Controls**: Interface elements designed for touch interaction</w:t>
      </w:r>
    </w:p>
    <w:p>
      <w:pPr>
        <w:pStyle w:val="ListBullet"/>
      </w:pPr>
      <w:r>
        <w:t>**Offline Capabilities**: Core functionality available without constant connection</w:t>
      </w:r>
    </w:p>
    <w:p>
      <w:pPr>
        <w:pStyle w:val="ListBullet"/>
      </w:pPr>
      <w:r>
        <w:t>**Synchronized Data**: Consistent information across all devices</w:t>
      </w:r>
    </w:p>
    <w:p>
      <w:pPr>
        <w:pStyle w:val="ListBullet"/>
      </w:pPr>
      <w:r>
        <w:t>**Optimized Performance**: Fast loading and response on mobile networks</w:t>
      </w:r>
    </w:p>
    <w:p/>
    <w:p>
      <w:pPr>
        <w:pStyle w:val="Heading3"/>
      </w:pPr>
      <w:r>
        <w:rPr>
          <w:b/>
        </w:rPr>
        <w:t>Onboarding Experience</w:t>
      </w:r>
    </w:p>
    <w:p/>
    <w:p>
      <w:pPr>
        <w:pStyle w:val="ListBullet"/>
      </w:pPr>
      <w:r>
        <w:t>**Guided Setup**: Step-by-step introduction to the platform</w:t>
      </w:r>
    </w:p>
    <w:p>
      <w:pPr>
        <w:pStyle w:val="ListBullet"/>
      </w:pPr>
      <w:r>
        <w:t>**Interactive Tutorials**: Hands-on learning of key features</w:t>
      </w:r>
    </w:p>
    <w:p>
      <w:pPr>
        <w:pStyle w:val="ListBullet"/>
      </w:pPr>
      <w:r>
        <w:t>**Contextual Walkthroughs**: Just-in-time guidance for new functions</w:t>
      </w:r>
    </w:p>
    <w:p>
      <w:pPr>
        <w:pStyle w:val="ListBullet"/>
      </w:pPr>
      <w:r>
        <w:t>**Sample Projects**: Example manuscripts demonstrating system capabilities</w:t>
      </w:r>
    </w:p>
    <w:p>
      <w:pPr>
        <w:pStyle w:val="ListBullet"/>
      </w:pPr>
      <w:r>
        <w:t>**Progressive Learning Path**: Educational content tailored to user experience level</w:t>
      </w:r>
    </w:p>
    <w:p/>
    <w:p>
      <w:pPr>
        <w:pStyle w:val="Heading2"/>
      </w:pPr>
      <w:r>
        <w:t>Community and Educational Features</w:t>
      </w:r>
    </w:p>
    <w:p/>
    <w:p>
      <w:r>
        <w:t>Beyond core publishing functions, Digital Quill Publishing offers community connection and educational resources to support author development.</w:t>
      </w:r>
    </w:p>
    <w:p/>
    <w:p>
      <w:pPr>
        <w:pStyle w:val="Heading3"/>
      </w:pPr>
      <w:r>
        <w:rPr>
          <w:b/>
        </w:rPr>
        <w:t>Learning Resources</w:t>
      </w:r>
    </w:p>
    <w:p/>
    <w:p>
      <w:pPr>
        <w:pStyle w:val="ListBullet"/>
      </w:pPr>
      <w:r>
        <w:t>**Writing Craft Tutorials**: Guidance on narrative techniques and skills</w:t>
      </w:r>
    </w:p>
    <w:p>
      <w:pPr>
        <w:pStyle w:val="ListBullet"/>
      </w:pPr>
      <w:r>
        <w:t>**Publishing Industry Insights**: Education on market trends and business practices</w:t>
      </w:r>
    </w:p>
    <w:p>
      <w:pPr>
        <w:pStyle w:val="ListBullet"/>
      </w:pPr>
      <w:r>
        <w:t>**Technical Guides**: Instructions for format-specific requirements</w:t>
      </w:r>
    </w:p>
    <w:p>
      <w:pPr>
        <w:pStyle w:val="ListBullet"/>
      </w:pPr>
      <w:r>
        <w:t>**Marketing Masterclasses**: Training on book promotion strategies</w:t>
      </w:r>
    </w:p>
    <w:p>
      <w:pPr>
        <w:pStyle w:val="ListBullet"/>
      </w:pPr>
      <w:r>
        <w:t>**Personalized Learning Paths**: Customized educational recommendations</w:t>
      </w:r>
    </w:p>
    <w:p/>
    <w:p>
      <w:pPr>
        <w:pStyle w:val="Heading3"/>
      </w:pPr>
      <w:r>
        <w:rPr>
          <w:b/>
        </w:rPr>
        <w:t>Community Features</w:t>
      </w:r>
    </w:p>
    <w:p/>
    <w:p>
      <w:pPr>
        <w:pStyle w:val="ListBullet"/>
      </w:pPr>
      <w:r>
        <w:t>**Beta Reader Connections**: Access to early feedback from real readers</w:t>
      </w:r>
    </w:p>
    <w:p>
      <w:pPr>
        <w:pStyle w:val="ListBullet"/>
      </w:pPr>
      <w:r>
        <w:t>**Peer Review Opportunities**: Manuscript exchange with other authors</w:t>
      </w:r>
    </w:p>
    <w:p>
      <w:pPr>
        <w:pStyle w:val="ListBullet"/>
      </w:pPr>
      <w:r>
        <w:t>**Genre-Specific Groups**: Communities focused on particular categories</w:t>
      </w:r>
    </w:p>
    <w:p>
      <w:pPr>
        <w:pStyle w:val="ListBullet"/>
      </w:pPr>
      <w:r>
        <w:t>**Expert Q&amp;A Sessions**: Scheduled interactions with publishing professionals</w:t>
      </w:r>
    </w:p>
    <w:p>
      <w:pPr>
        <w:pStyle w:val="ListBullet"/>
      </w:pPr>
      <w:r>
        <w:t>**Success Showcases**: Highlighting of author achievements and milestones</w:t>
      </w:r>
    </w:p>
    <w:p/>
    <w:p>
      <w:pPr>
        <w:pStyle w:val="Heading3"/>
      </w:pPr>
      <w:r>
        <w:rPr>
          <w:b/>
        </w:rPr>
        <w:t>Feedback Collection</w:t>
      </w:r>
    </w:p>
    <w:p/>
    <w:p>
      <w:pPr>
        <w:pStyle w:val="ListBullet"/>
      </w:pPr>
      <w:r>
        <w:t>**User Experience Surveys**: Structured collection of platform feedback</w:t>
      </w:r>
    </w:p>
    <w:p>
      <w:pPr>
        <w:pStyle w:val="ListBullet"/>
      </w:pPr>
      <w:r>
        <w:t>**Feature Requests**: System for suggesting new capabilities</w:t>
      </w:r>
    </w:p>
    <w:p>
      <w:pPr>
        <w:pStyle w:val="ListBullet"/>
      </w:pPr>
      <w:r>
        <w:t>**Satisfaction Measurement**: Ongoing assessment of author experience</w:t>
      </w:r>
    </w:p>
    <w:p>
      <w:pPr>
        <w:pStyle w:val="ListBullet"/>
      </w:pPr>
      <w:r>
        <w:t>**Improvement Tracking**: Documentation of system enhancements</w:t>
      </w:r>
    </w:p>
    <w:p>
      <w:pPr>
        <w:pStyle w:val="ListBullet"/>
      </w:pPr>
      <w:r>
        <w:t>**Beta Testing Program**: Early access to new features for selected users</w:t>
      </w:r>
    </w:p>
    <w:p/>
    <w:p>
      <w:pPr>
        <w:pStyle w:val="Heading3"/>
      </w:pPr>
      <w:r>
        <w:rPr>
          <w:b/>
        </w:rPr>
        <w:t>Continuous Improvement</w:t>
      </w:r>
    </w:p>
    <w:p/>
    <w:p>
      <w:pPr>
        <w:pStyle w:val="ListBullet"/>
      </w:pPr>
      <w:r>
        <w:t>**Regular Feature Updates**: Ongoing enhancement of platform capabilities</w:t>
      </w:r>
    </w:p>
    <w:p>
      <w:pPr>
        <w:pStyle w:val="ListBullet"/>
      </w:pPr>
      <w:r>
        <w:t>**AI Model Refinement**: Continuous improvement of agent performance</w:t>
      </w:r>
    </w:p>
    <w:p>
      <w:pPr>
        <w:pStyle w:val="ListBullet"/>
      </w:pPr>
      <w:r>
        <w:t>**User-Driven Development**: Prioritization based on author needs</w:t>
      </w:r>
    </w:p>
    <w:p>
      <w:pPr>
        <w:pStyle w:val="ListBullet"/>
      </w:pPr>
      <w:r>
        <w:t>**Industry Adaptation**: Evolution in response to publishing trends</w:t>
      </w:r>
    </w:p>
    <w:p>
      <w:pPr>
        <w:pStyle w:val="ListBullet"/>
      </w:pPr>
      <w:r>
        <w:t>**Technology Integration**: Incorporation of emerging tools and standards</w:t>
      </w:r>
    </w:p>
    <w:p/>
    <w:p>
      <w:pPr>
        <w:pStyle w:val="Heading2"/>
      </w:pPr>
      <w:r>
        <w:t>Integration Capabilities</w:t>
      </w:r>
    </w:p>
    <w:p/>
    <w:p>
      <w:r>
        <w:t>Digital Quill Publishing is designed to work seamlessly with the broader publishing ecosystem through comprehensive integration capabilities.</w:t>
      </w:r>
    </w:p>
    <w:p/>
    <w:p>
      <w:pPr>
        <w:pStyle w:val="Heading3"/>
      </w:pPr>
      <w:r>
        <w:rPr>
          <w:b/>
        </w:rPr>
        <w:t>Writing Software Integration</w:t>
      </w:r>
    </w:p>
    <w:p/>
    <w:p>
      <w:pPr>
        <w:pStyle w:val="ListBullet"/>
      </w:pPr>
      <w:r>
        <w:t>**Word Processor Compatibility**: Direct import from major writing applications</w:t>
      </w:r>
    </w:p>
    <w:p>
      <w:pPr>
        <w:pStyle w:val="ListBullet"/>
      </w:pPr>
      <w:r>
        <w:t>**Specialized Writing Software**: Integration with Scrivener, Atticus, and other tools</w:t>
      </w:r>
    </w:p>
    <w:p>
      <w:pPr>
        <w:pStyle w:val="ListBullet"/>
      </w:pPr>
      <w:r>
        <w:t>**Cloud Storage Services**: Connection with Dropbox, Google Drive, and similar platforms</w:t>
      </w:r>
    </w:p>
    <w:p>
      <w:pPr>
        <w:pStyle w:val="ListBullet"/>
      </w:pPr>
      <w:r>
        <w:t>**Note-Taking Applications**: Import from organizational tools like Evernote</w:t>
      </w:r>
    </w:p>
    <w:p>
      <w:pPr>
        <w:pStyle w:val="ListBullet"/>
      </w:pPr>
      <w:r>
        <w:t>**Collaboration Platforms**: Compatibility with co-writing environments</w:t>
      </w:r>
    </w:p>
    <w:p/>
    <w:p>
      <w:pPr>
        <w:pStyle w:val="Heading3"/>
      </w:pPr>
      <w:r>
        <w:rPr>
          <w:b/>
        </w:rPr>
        <w:t>Publishing Platform Connections</w:t>
      </w:r>
    </w:p>
    <w:p/>
    <w:p>
      <w:pPr>
        <w:pStyle w:val="ListBullet"/>
      </w:pPr>
      <w:r>
        <w:t>**E-book Retailers**: Direct publishing to Amazon KDP, Apple Books, Kobo, etc.</w:t>
      </w:r>
    </w:p>
    <w:p>
      <w:pPr>
        <w:pStyle w:val="ListBullet"/>
      </w:pPr>
      <w:r>
        <w:t>**Print-on-Demand Services**: Integration with IngramSpark, KDP Print, and others</w:t>
      </w:r>
    </w:p>
    <w:p>
      <w:pPr>
        <w:pStyle w:val="ListBullet"/>
      </w:pPr>
      <w:r>
        <w:t>**Audiobook Platforms**: Connection to ACX, Findaway Voices, and similar services</w:t>
      </w:r>
    </w:p>
    <w:p>
      <w:pPr>
        <w:pStyle w:val="ListBullet"/>
      </w:pPr>
      <w:r>
        <w:t>**Library Distributors**: Access to library distribution channels</w:t>
      </w:r>
    </w:p>
    <w:p>
      <w:pPr>
        <w:pStyle w:val="ListBullet"/>
      </w:pPr>
      <w:r>
        <w:t>**Aggregator Services**: Compatibility with Draft2Digital, PublishDrive, and others</w:t>
      </w:r>
    </w:p>
    <w:p/>
    <w:p>
      <w:pPr>
        <w:pStyle w:val="Heading3"/>
      </w:pPr>
      <w:r>
        <w:rPr>
          <w:b/>
        </w:rPr>
        <w:t>Marketing Tool Integration</w:t>
      </w:r>
    </w:p>
    <w:p/>
    <w:p>
      <w:pPr>
        <w:pStyle w:val="ListBullet"/>
      </w:pPr>
      <w:r>
        <w:t>**Social Media Platforms**: Direct posting to major social networks</w:t>
      </w:r>
    </w:p>
    <w:p>
      <w:pPr>
        <w:pStyle w:val="ListBullet"/>
      </w:pPr>
      <w:r>
        <w:t>**Email Marketing Services**: Connection with MailChimp, ConvertKit, etc.</w:t>
      </w:r>
    </w:p>
    <w:p>
      <w:pPr>
        <w:pStyle w:val="ListBullet"/>
      </w:pPr>
      <w:r>
        <w:t>**Advertising Platforms**: Integration with Amazon Ads, BookBub, Facebook Ads</w:t>
      </w:r>
    </w:p>
    <w:p>
      <w:pPr>
        <w:pStyle w:val="ListBullet"/>
      </w:pPr>
      <w:r>
        <w:t>**Analytics Services**: Data sharing with tracking and measurement tools</w:t>
      </w:r>
    </w:p>
    <w:p>
      <w:pPr>
        <w:pStyle w:val="ListBullet"/>
      </w:pPr>
      <w:r>
        <w:t>**CRM Systems**: Synchronization with customer relationship management platforms</w:t>
      </w:r>
    </w:p>
    <w:p/>
    <w:p>
      <w:pPr>
        <w:pStyle w:val="Heading3"/>
      </w:pPr>
      <w:r>
        <w:rPr>
          <w:b/>
        </w:rPr>
        <w:t>Financial Service Connections</w:t>
      </w:r>
    </w:p>
    <w:p/>
    <w:p>
      <w:pPr>
        <w:pStyle w:val="ListBullet"/>
      </w:pPr>
      <w:r>
        <w:t>**Payment Processors**: Integration for subscription and service payments</w:t>
      </w:r>
    </w:p>
    <w:p>
      <w:pPr>
        <w:pStyle w:val="ListBullet"/>
      </w:pPr>
      <w:r>
        <w:t>**Royalty Management**: Consolidated tracking of earnings across platforms</w:t>
      </w:r>
    </w:p>
    <w:p>
      <w:pPr>
        <w:pStyle w:val="ListBullet"/>
      </w:pPr>
      <w:r>
        <w:t>**Tax Documentation**: Automated generation of required financial reports</w:t>
      </w:r>
    </w:p>
    <w:p>
      <w:pPr>
        <w:pStyle w:val="ListBullet"/>
      </w:pPr>
      <w:r>
        <w:t>**Accounting Software**: Data export to bookkeeping applications</w:t>
      </w:r>
    </w:p>
    <w:p>
      <w:pPr>
        <w:pStyle w:val="ListBullet"/>
      </w:pPr>
      <w:r>
        <w:t>**Banking Connections**: Secure links for direct deposits and payments</w:t>
      </w:r>
    </w:p>
    <w:p/>
    <w:p>
      <w:r>
        <w:t>These key features and components work together to create a comprehensive publishing ecosystem that guides authors from initial concept to successful publication and beyond, combining the expertise of traditional publishing with the control and flexibility of self-publishing in an intuitive, accessible platform.</w:t>
      </w:r>
    </w:p>
    <w:p>
      <w:r>
        <w:br w:type="page"/>
      </w:r>
    </w:p>
    <w:p>
      <w:pPr>
        <w:pStyle w:val="Title"/>
        <w:jc w:val="center"/>
      </w:pPr>
      <w:r>
        <w:t>Security and Intellectual Property Protection</w:t>
      </w:r>
    </w:p>
    <w:p/>
    <w:p>
      <w:pPr>
        <w:pStyle w:val="Heading2"/>
      </w:pPr>
      <w:r>
        <w:t>Introduction</w:t>
      </w:r>
    </w:p>
    <w:p/>
    <w:p>
      <w:r>
        <w:t>In the digital publishing landscape, security and intellectual property protection are paramount concerns for authors. Digital Quill Publishing has made these considerations foundational elements of our platform design, implementing comprehensive measures to ensure manuscript security, data privacy, and intellectual property protection. This section outlines our robust approach to addressing these critical concerns.</w:t>
      </w:r>
    </w:p>
    <w:p/>
    <w:p>
      <w:pPr>
        <w:pStyle w:val="Heading2"/>
      </w:pPr>
      <w:r>
        <w:t>Core Security Principles</w:t>
      </w:r>
    </w:p>
    <w:p/>
    <w:p>
      <w:r>
        <w:t>Digital Quill Publishing's security framework is built on five core principles:</w:t>
      </w:r>
    </w:p>
    <w:p/>
    <w:p>
      <w:pPr>
        <w:pStyle w:val="ListNumber"/>
      </w:pPr>
      <w:r>
        <w:t>**Zero-Knowledge Architecture**: Our systems are designed to minimize access to manuscript content, with processing occurring in isolated environments.</w:t>
      </w:r>
    </w:p>
    <w:p/>
    <w:p>
      <w:pPr>
        <w:pStyle w:val="ListNumber"/>
      </w:pPr>
      <w:r>
        <w:t>**End-to-End Encryption**: All manuscript data is encrypted both in transit and at rest using industry-standard protocols.</w:t>
      </w:r>
    </w:p>
    <w:p/>
    <w:p>
      <w:pPr>
        <w:pStyle w:val="ListNumber"/>
      </w:pPr>
      <w:r>
        <w:t>**Strict Access Controls**: Granular permission systems ensure that only authorized users can access manuscript content.</w:t>
      </w:r>
    </w:p>
    <w:p/>
    <w:p>
      <w:r>
        <w:t>4. **Comprehensive Audit Trails**: All system activities are logged and monitored to detect and prevent unauthorized access.</w:t>
      </w:r>
    </w:p>
    <w:p/>
    <w:p>
      <w:r>
        <w:t>5. **Regular Security Assessments**: Independent security audits and penetration testing identify and address potential vulnerabilities.</w:t>
      </w:r>
    </w:p>
    <w:p/>
    <w:p>
      <w:pPr>
        <w:pStyle w:val="Heading2"/>
      </w:pPr>
      <w:r>
        <w:t>Manuscript Data Protection</w:t>
      </w:r>
    </w:p>
    <w:p/>
    <w:p>
      <w:pPr>
        <w:pStyle w:val="Heading3"/>
      </w:pPr>
      <w:r>
        <w:rPr>
          <w:b/>
        </w:rPr>
        <w:t>Secure Storage Infrastructure</w:t>
      </w:r>
    </w:p>
    <w:p/>
    <w:p>
      <w:pPr>
        <w:pStyle w:val="ListBullet"/>
      </w:pPr>
      <w:r>
        <w:t>**AES-256 Encryption**: All manuscript data is encrypted using Advanced Encryption Standard with 256-bit keys, the same level of security used by financial institutions.</w:t>
      </w:r>
    </w:p>
    <w:p/>
    <w:p>
      <w:pPr>
        <w:pStyle w:val="ListBullet"/>
      </w:pPr>
      <w:r>
        <w:t>**Isolated Storage Environments**: Manuscripts are stored in segregated environments to prevent cross-contamination between customer data.</w:t>
      </w:r>
    </w:p>
    <w:p/>
    <w:p>
      <w:pPr>
        <w:pStyle w:val="ListBullet"/>
      </w:pPr>
      <w:r>
        <w:t>**Redundant Security Layers**: Multiple security mechanisms protect manuscript data, ensuring that a breach of one layer does not compromise the entire system.</w:t>
      </w:r>
    </w:p>
    <w:p/>
    <w:p>
      <w:pPr>
        <w:pStyle w:val="ListBullet"/>
      </w:pPr>
      <w:r>
        <w:t>**Secure Backup Protocols**: Regular backups are conducted with the same level of encryption and access controls as primary storage.</w:t>
      </w:r>
    </w:p>
    <w:p/>
    <w:p>
      <w:pPr>
        <w:pStyle w:val="ListBullet"/>
      </w:pPr>
      <w:r>
        <w:t>**Data Residency Options**: Authors can choose geographic regions for data storage to comply with local regulations and preferences.</w:t>
      </w:r>
    </w:p>
    <w:p/>
    <w:p>
      <w:pPr>
        <w:pStyle w:val="Heading3"/>
      </w:pPr>
      <w:r>
        <w:rPr>
          <w:b/>
        </w:rPr>
        <w:t>Secure Processing Mechanisms</w:t>
      </w:r>
    </w:p>
    <w:p/>
    <w:p>
      <w:pPr>
        <w:pStyle w:val="ListBullet"/>
      </w:pPr>
      <w:r>
        <w:t>**Isolated Processing Environments**: Manuscript analysis occurs in secure, containerized environments that are destroyed after processing.</w:t>
      </w:r>
    </w:p>
    <w:p/>
    <w:p>
      <w:pPr>
        <w:pStyle w:val="ListBullet"/>
      </w:pPr>
      <w:r>
        <w:t>**Memory-Only Processing**: When possible, sensitive operations are performed in memory without persistent storage of intermediate results.</w:t>
      </w:r>
    </w:p>
    <w:p/>
    <w:p>
      <w:pPr>
        <w:pStyle w:val="ListBullet"/>
      </w:pPr>
      <w:r>
        <w:t>**Minimal Data Extraction**: Only necessary information is extracted from manuscripts for processing, rather than working with complete texts.</w:t>
      </w:r>
    </w:p>
    <w:p/>
    <w:p>
      <w:pPr>
        <w:pStyle w:val="ListBullet"/>
      </w:pPr>
      <w:r>
        <w:t>**Secure API Architecture**: All internal and external API communications use TLS 1.3 with certificate pinning to prevent man-in-the-middle attacks.</w:t>
      </w:r>
    </w:p>
    <w:p/>
    <w:p>
      <w:pPr>
        <w:pStyle w:val="ListBullet"/>
      </w:pPr>
      <w:r>
        <w:t>**Input Validation**: Comprehensive validation of all user inputs prevents injection attacks and other security vulnerabilities.</w:t>
      </w:r>
    </w:p>
    <w:p/>
    <w:p>
      <w:pPr>
        <w:pStyle w:val="Heading2"/>
      </w:pPr>
      <w:r>
        <w:t>Intellectual Property Guarantees</w:t>
      </w:r>
    </w:p>
    <w:p/>
    <w:p>
      <w:pPr>
        <w:pStyle w:val="Heading3"/>
      </w:pPr>
      <w:r>
        <w:rPr>
          <w:b/>
        </w:rPr>
        <w:t>No-Training Commitment</w:t>
      </w:r>
    </w:p>
    <w:p/>
    <w:p>
      <w:r>
        <w:t>Digital Quill Publishing makes an unequivocal commitment that author manuscripts will **never** be used to train AI models. This commitment is backed by:</w:t>
      </w:r>
    </w:p>
    <w:p/>
    <w:p>
      <w:pPr>
        <w:pStyle w:val="ListBullet"/>
      </w:pPr>
      <w:r>
        <w:t>**Contractual Guarantees**: Our terms of service and privacy policy explicitly prohibit the use of author content for AI training.</w:t>
      </w:r>
    </w:p>
    <w:p/>
    <w:p>
      <w:pPr>
        <w:pStyle w:val="ListBullet"/>
      </w:pPr>
      <w:r>
        <w:t>**Technical Safeguards**: System architecture prevents the retention or aggregation of manuscript data for training purposes.</w:t>
      </w:r>
    </w:p>
    <w:p/>
    <w:p>
      <w:pPr>
        <w:pStyle w:val="ListBullet"/>
      </w:pPr>
      <w:r>
        <w:t>**Independent Verification**: Regular audits by third-party security firms verify compliance with our no-training commitment.</w:t>
      </w:r>
    </w:p>
    <w:p/>
    <w:p>
      <w:pPr>
        <w:pStyle w:val="ListBullet"/>
      </w:pPr>
      <w:r>
        <w:t>**Legal Remedies**: Our agreements include significant penalties for any breach of these commitments, providing authors with enforceable protections.</w:t>
      </w:r>
    </w:p>
    <w:p/>
    <w:p>
      <w:pPr>
        <w:pStyle w:val="ListBullet"/>
      </w:pPr>
      <w:r>
        <w:t>**Transparency Reports**: Regular public reporting on our data handling practices and compliance with intellectual property protections.</w:t>
      </w:r>
    </w:p>
    <w:p/>
    <w:p>
      <w:pPr>
        <w:pStyle w:val="Heading3"/>
      </w:pPr>
      <w:r>
        <w:rPr>
          <w:b/>
        </w:rPr>
        <w:t>Copyright Protection Measures</w:t>
      </w:r>
    </w:p>
    <w:p/>
    <w:p>
      <w:pPr>
        <w:pStyle w:val="ListBullet"/>
      </w:pPr>
      <w:r>
        <w:t>**Digital Rights Management (Optional)**: Authors can choose to implement DRM for distributed works.</w:t>
      </w:r>
    </w:p>
    <w:p/>
    <w:p>
      <w:pPr>
        <w:pStyle w:val="ListBullet"/>
      </w:pPr>
      <w:r>
        <w:t>**Digital Watermarking**: Invisible watermarks can be embedded in distributed files to trace unauthorized copies.</w:t>
      </w:r>
    </w:p>
    <w:p/>
    <w:p>
      <w:pPr>
        <w:pStyle w:val="ListBullet"/>
      </w:pPr>
      <w:r>
        <w:t>**Plagiarism Detection**: Integration with plagiarism detection services to identify potential copyright infringement.</w:t>
      </w:r>
    </w:p>
    <w:p/>
    <w:p>
      <w:pPr>
        <w:pStyle w:val="ListBullet"/>
      </w:pPr>
      <w:r>
        <w:t>**DMCA Compliance**: Streamlined processes for addressing copyright violations on distribution platforms.</w:t>
      </w:r>
    </w:p>
    <w:p/>
    <w:p>
      <w:pPr>
        <w:pStyle w:val="ListBullet"/>
      </w:pPr>
      <w:r>
        <w:t>**Rights Management System**: Comprehensive tracking of all rights and licenses associated with each work.</w:t>
      </w:r>
    </w:p>
    <w:p/>
    <w:p>
      <w:pPr>
        <w:pStyle w:val="Heading3"/>
      </w:pPr>
      <w:r>
        <w:rPr>
          <w:b/>
        </w:rPr>
        <w:t>Legal Framework</w:t>
      </w:r>
    </w:p>
    <w:p/>
    <w:p>
      <w:pPr>
        <w:pStyle w:val="ListBullet"/>
      </w:pPr>
      <w:r>
        <w:t>**Clear Ownership Terms**: Explicit terms establishing that authors retain all rights to their work.</w:t>
      </w:r>
    </w:p>
    <w:p/>
    <w:p>
      <w:pPr>
        <w:pStyle w:val="ListBullet"/>
      </w:pPr>
      <w:r>
        <w:t>**Limited License Scope**: Precisely defined, limited licenses for processing and distribution purposes only.</w:t>
      </w:r>
    </w:p>
    <w:p/>
    <w:p>
      <w:pPr>
        <w:pStyle w:val="ListBullet"/>
      </w:pPr>
      <w:r>
        <w:t>**Jurisdiction Selection**: Options for authors to select governing law for intellectual property matters.</w:t>
      </w:r>
    </w:p>
    <w:p/>
    <w:p>
      <w:pPr>
        <w:pStyle w:val="ListBullet"/>
      </w:pPr>
      <w:r>
        <w:t>**Dispute Resolution Procedures**: Clearly defined processes for addressing intellectual property concerns.</w:t>
      </w:r>
    </w:p>
    <w:p/>
    <w:p>
      <w:pPr>
        <w:pStyle w:val="ListBullet"/>
      </w:pPr>
      <w:r>
        <w:t>**Indemnification Provisions**: Protection for authors against third-party claims related to platform use.</w:t>
      </w:r>
    </w:p>
    <w:p/>
    <w:p>
      <w:pPr>
        <w:pStyle w:val="Heading2"/>
      </w:pPr>
      <w:r>
        <w:t>Access Control Systems</w:t>
      </w:r>
    </w:p>
    <w:p/>
    <w:p>
      <w:pPr>
        <w:pStyle w:val="Heading3"/>
      </w:pPr>
      <w:r>
        <w:rPr>
          <w:b/>
        </w:rPr>
        <w:t>User Authentication</w:t>
      </w:r>
    </w:p>
    <w:p/>
    <w:p>
      <w:pPr>
        <w:pStyle w:val="ListBullet"/>
      </w:pPr>
      <w:r>
        <w:t>**Multi-Factor Authentication**: Required for all account access to prevent unauthorized entry.</w:t>
      </w:r>
    </w:p>
    <w:p/>
    <w:p>
      <w:pPr>
        <w:pStyle w:val="ListBullet"/>
      </w:pPr>
      <w:r>
        <w:t>**Biometric Options**: Support for fingerprint and facial recognition on compatible devices.</w:t>
      </w:r>
    </w:p>
    <w:p/>
    <w:p>
      <w:pPr>
        <w:pStyle w:val="ListBullet"/>
      </w:pPr>
      <w:r>
        <w:t>**Single Sign-On Integration**: Compatibility with enterprise identity providers for organizational accounts.</w:t>
      </w:r>
    </w:p>
    <w:p/>
    <w:p>
      <w:pPr>
        <w:pStyle w:val="ListBullet"/>
      </w:pPr>
      <w:r>
        <w:t>**Session Management**: Automatic timeouts and device verification for continued access.</w:t>
      </w:r>
    </w:p>
    <w:p/>
    <w:p>
      <w:pPr>
        <w:pStyle w:val="ListBullet"/>
      </w:pPr>
      <w:r>
        <w:t>**Login Anomaly Detection**: AI-powered systems to identify and block suspicious login attempts.</w:t>
      </w:r>
    </w:p>
    <w:p/>
    <w:p>
      <w:pPr>
        <w:pStyle w:val="Heading3"/>
      </w:pPr>
      <w:r>
        <w:rPr>
          <w:b/>
        </w:rPr>
        <w:t>Permission Management</w:t>
      </w:r>
    </w:p>
    <w:p/>
    <w:p>
      <w:pPr>
        <w:pStyle w:val="ListBullet"/>
      </w:pPr>
      <w:r>
        <w:t>**Role-Based Access Control**: Granular permissions based on user roles and relationships.</w:t>
      </w:r>
    </w:p>
    <w:p/>
    <w:p>
      <w:pPr>
        <w:pStyle w:val="ListBullet"/>
      </w:pPr>
      <w:r>
        <w:t>**Temporary Access Provisions**: Time-limited access for collaborators and service providers.</w:t>
      </w:r>
    </w:p>
    <w:p/>
    <w:p>
      <w:pPr>
        <w:pStyle w:val="ListBullet"/>
      </w:pPr>
      <w:r>
        <w:t>**Revocation Mechanisms**: Immediate removal of access rights when relationships change.</w:t>
      </w:r>
    </w:p>
    <w:p/>
    <w:p>
      <w:pPr>
        <w:pStyle w:val="ListBullet"/>
      </w:pPr>
      <w:r>
        <w:t>**Activity Limitations**: Restrictions on actions like downloading, printing, or copying based on user role.</w:t>
      </w:r>
    </w:p>
    <w:p/>
    <w:p>
      <w:pPr>
        <w:pStyle w:val="ListBullet"/>
      </w:pPr>
      <w:r>
        <w:t>**IP Address Restrictions**: Optional limitations on geographic locations that can access content.</w:t>
      </w:r>
    </w:p>
    <w:p/>
    <w:p>
      <w:pPr>
        <w:pStyle w:val="Heading3"/>
      </w:pPr>
      <w:r>
        <w:rPr>
          <w:b/>
        </w:rPr>
        <w:t>Collaboration Security</w:t>
      </w:r>
    </w:p>
    <w:p/>
    <w:p>
      <w:pPr>
        <w:pStyle w:val="ListBullet"/>
      </w:pPr>
      <w:r>
        <w:t>**Secure Sharing Protocols**: Protected channels for sharing manuscript content with collaborators.</w:t>
      </w:r>
    </w:p>
    <w:p/>
    <w:p>
      <w:pPr>
        <w:pStyle w:val="ListBullet"/>
      </w:pPr>
      <w:r>
        <w:t>**Watermarked Previews**: Personalized watermarks on shared documents to discourage unauthorized distribution.</w:t>
      </w:r>
    </w:p>
    <w:p/>
    <w:p>
      <w:pPr>
        <w:pStyle w:val="ListBullet"/>
      </w:pPr>
      <w:r>
        <w:t>**Access Expiration**: Automatic revocation of access after specified time periods.</w:t>
      </w:r>
    </w:p>
    <w:p/>
    <w:p>
      <w:pPr>
        <w:pStyle w:val="ListBullet"/>
      </w:pPr>
      <w:r>
        <w:t>**Controlled Editing Environments**: Secure spaces for collaborative editing without enabling downloads.</w:t>
      </w:r>
    </w:p>
    <w:p/>
    <w:p>
      <w:pPr>
        <w:pStyle w:val="ListBullet"/>
      </w:pPr>
      <w:r>
        <w:t>**Activity Monitoring**: Tracking of all actions performed on shared manuscripts.</w:t>
      </w:r>
    </w:p>
    <w:p/>
    <w:p>
      <w:pPr>
        <w:pStyle w:val="Heading2"/>
      </w:pPr>
      <w:r>
        <w:t>Data Privacy Compliance</w:t>
      </w:r>
    </w:p>
    <w:p/>
    <w:p>
      <w:pPr>
        <w:pStyle w:val="Heading3"/>
      </w:pPr>
      <w:r>
        <w:rPr>
          <w:b/>
        </w:rPr>
        <w:t>Regulatory Adherence</w:t>
      </w:r>
    </w:p>
    <w:p/>
    <w:p>
      <w:pPr>
        <w:pStyle w:val="ListBullet"/>
      </w:pPr>
      <w:r>
        <w:t>**GDPR Compliance**: Full adherence to European Union data protection requirements.</w:t>
      </w:r>
    </w:p>
    <w:p/>
    <w:p>
      <w:pPr>
        <w:pStyle w:val="ListBullet"/>
      </w:pPr>
      <w:r>
        <w:t>**CCPA Compliance**: Conformity with California Consumer Privacy Act provisions.</w:t>
      </w:r>
    </w:p>
    <w:p/>
    <w:p>
      <w:pPr>
        <w:pStyle w:val="ListBullet"/>
      </w:pPr>
      <w:r>
        <w:t>**PIPEDA Compliance**: Alignment with Canadian personal information protection laws.</w:t>
      </w:r>
    </w:p>
    <w:p/>
    <w:p>
      <w:pPr>
        <w:pStyle w:val="ListBullet"/>
      </w:pPr>
      <w:r>
        <w:t>**Global Privacy Standards**: Ongoing adaptation to evolving international privacy regulations.</w:t>
      </w:r>
    </w:p>
    <w:p/>
    <w:p>
      <w:pPr>
        <w:pStyle w:val="ListBullet"/>
      </w:pPr>
      <w:r>
        <w:t>**Privacy by Design**: Integration of privacy considerations throughout the development process.</w:t>
      </w:r>
    </w:p>
    <w:p/>
    <w:p>
      <w:pPr>
        <w:pStyle w:val="Heading3"/>
      </w:pPr>
      <w:r>
        <w:rPr>
          <w:b/>
        </w:rPr>
        <w:t>Data Minimization</w:t>
      </w:r>
    </w:p>
    <w:p/>
    <w:p>
      <w:pPr>
        <w:pStyle w:val="ListBullet"/>
      </w:pPr>
      <w:r>
        <w:t>**Purpose Limitation**: Collection and processing of data only for specified, explicit purposes.</w:t>
      </w:r>
    </w:p>
    <w:p/>
    <w:p>
      <w:pPr>
        <w:pStyle w:val="ListBullet"/>
      </w:pPr>
      <w:r>
        <w:t>**Storage Limitation**: Retention of personal data only for as long as necessary.</w:t>
      </w:r>
    </w:p>
    <w:p/>
    <w:p>
      <w:pPr>
        <w:pStyle w:val="ListBullet"/>
      </w:pPr>
      <w:r>
        <w:t>**Data Minimization**: Collection of only the minimum information required for service provision.</w:t>
      </w:r>
    </w:p>
    <w:p/>
    <w:p>
      <w:pPr>
        <w:pStyle w:val="ListBullet"/>
      </w:pPr>
      <w:r>
        <w:t>**Anonymization Practices**: De-identification of data used for system improvement.</w:t>
      </w:r>
    </w:p>
    <w:p/>
    <w:p>
      <w:pPr>
        <w:pStyle w:val="ListBullet"/>
      </w:pPr>
      <w:r>
        <w:t>**Consent Management**: Granular user control over data collection and processing.</w:t>
      </w:r>
    </w:p>
    <w:p/>
    <w:p>
      <w:pPr>
        <w:pStyle w:val="Heading3"/>
      </w:pPr>
      <w:r>
        <w:rPr>
          <w:b/>
        </w:rPr>
        <w:t>User Rights Support</w:t>
      </w:r>
    </w:p>
    <w:p/>
    <w:p>
      <w:pPr>
        <w:pStyle w:val="ListBullet"/>
      </w:pPr>
      <w:r>
        <w:t>**Access Request Handling**: Streamlined processes for users to access their personal data.</w:t>
      </w:r>
    </w:p>
    <w:p/>
    <w:p>
      <w:pPr>
        <w:pStyle w:val="ListBullet"/>
      </w:pPr>
      <w:r>
        <w:t>**Correction Mechanisms**: Simple procedures for updating inaccurate information.</w:t>
      </w:r>
    </w:p>
    <w:p/>
    <w:p>
      <w:pPr>
        <w:pStyle w:val="ListBullet"/>
      </w:pPr>
      <w:r>
        <w:t>**Deletion Capabilities**: Comprehensive data removal upon request.</w:t>
      </w:r>
    </w:p>
    <w:p/>
    <w:p>
      <w:pPr>
        <w:pStyle w:val="ListBullet"/>
      </w:pPr>
      <w:r>
        <w:t>**Portability Support**: Export of user data in machine-readable formats.</w:t>
      </w:r>
    </w:p>
    <w:p/>
    <w:p>
      <w:pPr>
        <w:pStyle w:val="ListBullet"/>
      </w:pPr>
      <w:r>
        <w:t>**Processing Limitation Options**: User controls for restricting certain types of data processing.</w:t>
      </w:r>
    </w:p>
    <w:p/>
    <w:p>
      <w:pPr>
        <w:pStyle w:val="Heading2"/>
      </w:pPr>
      <w:r>
        <w:t>Security Certifications and Compliance</w:t>
      </w:r>
    </w:p>
    <w:p/>
    <w:p>
      <w:pPr>
        <w:pStyle w:val="Heading3"/>
      </w:pPr>
      <w:r>
        <w:rPr>
          <w:b/>
        </w:rPr>
        <w:t>Industry Standards</w:t>
      </w:r>
    </w:p>
    <w:p/>
    <w:p>
      <w:pPr>
        <w:pStyle w:val="ListBullet"/>
      </w:pPr>
      <w:r>
        <w:t>**SOC 2 Type II Certification**: Independent verification of security, availability, and confidentiality controls.</w:t>
      </w:r>
    </w:p>
    <w:p/>
    <w:p>
      <w:pPr>
        <w:pStyle w:val="ListBullet"/>
      </w:pPr>
      <w:r>
        <w:t>**ISO 27001 Compliance**: Adherence to international information security management standards.</w:t>
      </w:r>
    </w:p>
    <w:p/>
    <w:p>
      <w:pPr>
        <w:pStyle w:val="ListBullet"/>
      </w:pPr>
      <w:r>
        <w:t>**NIST Cybersecurity Framework**: Alignment with National Institute of Standards and Technology guidelines.</w:t>
      </w:r>
    </w:p>
    <w:p/>
    <w:p>
      <w:pPr>
        <w:pStyle w:val="ListBullet"/>
      </w:pPr>
      <w:r>
        <w:t>**Cloud Security Alliance STAR**: Compliance with Cloud Security Alliance requirements.</w:t>
      </w:r>
    </w:p>
    <w:p/>
    <w:p>
      <w:pPr>
        <w:pStyle w:val="ListBullet"/>
      </w:pPr>
      <w:r>
        <w:t>**PCI DSS Compliance**: Adherence to payment card industry data security standards for financial transactions.</w:t>
      </w:r>
    </w:p>
    <w:p/>
    <w:p>
      <w:pPr>
        <w:pStyle w:val="Heading3"/>
      </w:pPr>
      <w:r>
        <w:rPr>
          <w:b/>
        </w:rPr>
        <w:t>Verification Processes</w:t>
      </w:r>
    </w:p>
    <w:p/>
    <w:p>
      <w:pPr>
        <w:pStyle w:val="ListBullet"/>
      </w:pPr>
      <w:r>
        <w:t>**Regular External Audits**: Independent assessment of security controls and practices.</w:t>
      </w:r>
    </w:p>
    <w:p/>
    <w:p>
      <w:pPr>
        <w:pStyle w:val="ListBullet"/>
      </w:pPr>
      <w:r>
        <w:t>**Penetration Testing**: Scheduled and random testing of system defenses by security experts.</w:t>
      </w:r>
    </w:p>
    <w:p/>
    <w:p>
      <w:pPr>
        <w:pStyle w:val="ListBullet"/>
      </w:pPr>
      <w:r>
        <w:t>**Vulnerability Scanning**: Continuous automated scanning for security weaknesses.</w:t>
      </w:r>
    </w:p>
    <w:p/>
    <w:p>
      <w:pPr>
        <w:pStyle w:val="ListBullet"/>
      </w:pPr>
      <w:r>
        <w:t>**Code Reviews**: Regular security-focused examination of all system code.</w:t>
      </w:r>
    </w:p>
    <w:p/>
    <w:p>
      <w:pPr>
        <w:pStyle w:val="ListBullet"/>
      </w:pPr>
      <w:r>
        <w:t>**Compliance Monitoring**: Ongoing verification of adherence to security standards.</w:t>
      </w:r>
    </w:p>
    <w:p/>
    <w:p>
      <w:pPr>
        <w:pStyle w:val="Heading2"/>
      </w:pPr>
      <w:r>
        <w:t>Incident Response and Recovery</w:t>
      </w:r>
    </w:p>
    <w:p/>
    <w:p>
      <w:pPr>
        <w:pStyle w:val="Heading3"/>
      </w:pPr>
      <w:r>
        <w:rPr>
          <w:b/>
        </w:rPr>
        <w:t>Security Incident Management</w:t>
      </w:r>
    </w:p>
    <w:p/>
    <w:p>
      <w:pPr>
        <w:pStyle w:val="ListBullet"/>
      </w:pPr>
      <w:r>
        <w:t>**24/7 Monitoring**: Continuous surveillance of system activity for potential security events.</w:t>
      </w:r>
    </w:p>
    <w:p/>
    <w:p>
      <w:pPr>
        <w:pStyle w:val="ListBullet"/>
      </w:pPr>
      <w:r>
        <w:t>**Automated Threat Detection**: AI-powered systems to identify unusual patterns and potential breaches.</w:t>
      </w:r>
    </w:p>
    <w:p/>
    <w:p>
      <w:pPr>
        <w:pStyle w:val="ListBullet"/>
      </w:pPr>
      <w:r>
        <w:t>**Incident Response Team**: Dedicated security professionals ready to address potential threats.</w:t>
      </w:r>
    </w:p>
    <w:p/>
    <w:p>
      <w:pPr>
        <w:pStyle w:val="ListBullet"/>
      </w:pPr>
      <w:r>
        <w:t>**Defined Response Procedures**: Established protocols for different types of security incidents.</w:t>
      </w:r>
    </w:p>
    <w:p/>
    <w:p>
      <w:pPr>
        <w:pStyle w:val="ListBullet"/>
      </w:pPr>
      <w:r>
        <w:t>**Communication Plan**: Clear processes for notifying affected users of security events.</w:t>
      </w:r>
    </w:p>
    <w:p/>
    <w:p>
      <w:pPr>
        <w:pStyle w:val="Heading3"/>
      </w:pPr>
      <w:r>
        <w:rPr>
          <w:b/>
        </w:rPr>
        <w:t>Business Continuity</w:t>
      </w:r>
    </w:p>
    <w:p/>
    <w:p>
      <w:pPr>
        <w:pStyle w:val="ListBullet"/>
      </w:pPr>
      <w:r>
        <w:t>**Disaster Recovery Planning**: Comprehensive strategies for maintaining service during disruptions.</w:t>
      </w:r>
    </w:p>
    <w:p/>
    <w:p>
      <w:pPr>
        <w:pStyle w:val="ListBullet"/>
      </w:pPr>
      <w:r>
        <w:t>**Regular Backup Testing**: Verification of data restoration capabilities.</w:t>
      </w:r>
    </w:p>
    <w:p/>
    <w:p>
      <w:pPr>
        <w:pStyle w:val="ListBullet"/>
      </w:pPr>
      <w:r>
        <w:t>**Geographically Distributed Infrastructure**: System redundancy across multiple locations.</w:t>
      </w:r>
    </w:p>
    <w:p/>
    <w:p>
      <w:pPr>
        <w:pStyle w:val="ListBullet"/>
      </w:pPr>
      <w:r>
        <w:t>**Service Level Agreements**: Guaranteed uptime and recovery timeframes.</w:t>
      </w:r>
    </w:p>
    <w:p/>
    <w:p>
      <w:pPr>
        <w:pStyle w:val="ListBullet"/>
      </w:pPr>
      <w:r>
        <w:t>**Alternative Processing Capabilities**: Backup systems for critical functions.</w:t>
      </w:r>
    </w:p>
    <w:p/>
    <w:p>
      <w:pPr>
        <w:pStyle w:val="Heading2"/>
      </w:pPr>
      <w:r>
        <w:t>Employee and Contractor Security</w:t>
      </w:r>
    </w:p>
    <w:p/>
    <w:p>
      <w:pPr>
        <w:pStyle w:val="Heading3"/>
      </w:pPr>
      <w:r>
        <w:rPr>
          <w:b/>
        </w:rPr>
        <w:t>Personnel Security</w:t>
      </w:r>
    </w:p>
    <w:p/>
    <w:p>
      <w:pPr>
        <w:pStyle w:val="ListBullet"/>
      </w:pPr>
      <w:r>
        <w:t>**Background Checks**: Comprehensive verification of all staff with system access.</w:t>
      </w:r>
    </w:p>
    <w:p/>
    <w:p>
      <w:pPr>
        <w:pStyle w:val="ListBullet"/>
      </w:pPr>
      <w:r>
        <w:t>**Security Training**: Regular education on security best practices and threats.</w:t>
      </w:r>
    </w:p>
    <w:p/>
    <w:p>
      <w:pPr>
        <w:pStyle w:val="ListBullet"/>
      </w:pPr>
      <w:r>
        <w:t>**Access Limitations**: Strict need-to-know access to production systems and data.</w:t>
      </w:r>
    </w:p>
    <w:p/>
    <w:p>
      <w:pPr>
        <w:pStyle w:val="ListBullet"/>
      </w:pPr>
      <w:r>
        <w:t>**Confidentiality Agreements**: Legally binding non-disclosure provisions for all personnel.</w:t>
      </w:r>
    </w:p>
    <w:p/>
    <w:p>
      <w:pPr>
        <w:pStyle w:val="ListBullet"/>
      </w:pPr>
      <w:r>
        <w:t>**Security Awareness Programs**: Ongoing initiatives to maintain security consciousness.</w:t>
      </w:r>
    </w:p>
    <w:p/>
    <w:p>
      <w:pPr>
        <w:pStyle w:val="Heading3"/>
      </w:pPr>
      <w:r>
        <w:rPr>
          <w:b/>
        </w:rPr>
        <w:t>Vendor Management</w:t>
      </w:r>
    </w:p>
    <w:p/>
    <w:p>
      <w:pPr>
        <w:pStyle w:val="ListBullet"/>
      </w:pPr>
      <w:r>
        <w:t>**Security Assessment**: Thorough evaluation of all third-party service providers.</w:t>
      </w:r>
    </w:p>
    <w:p/>
    <w:p>
      <w:pPr>
        <w:pStyle w:val="ListBullet"/>
      </w:pPr>
      <w:r>
        <w:t>**Contractual Requirements**: Explicit security and privacy obligations for vendors.</w:t>
      </w:r>
    </w:p>
    <w:p/>
    <w:p>
      <w:pPr>
        <w:pStyle w:val="ListBullet"/>
      </w:pPr>
      <w:r>
        <w:t>**Regular Compliance Verification**: Ongoing monitoring of vendor security practices.</w:t>
      </w:r>
    </w:p>
    <w:p/>
    <w:p>
      <w:pPr>
        <w:pStyle w:val="ListBullet"/>
      </w:pPr>
      <w:r>
        <w:t>**Limited Data Sharing**: Minimal provision of data to third parties.</w:t>
      </w:r>
    </w:p>
    <w:p/>
    <w:p>
      <w:pPr>
        <w:pStyle w:val="ListBullet"/>
      </w:pPr>
      <w:r>
        <w:t>**Vendor Access Controls**: Strict limitations on third-party access to systems and data.</w:t>
      </w:r>
    </w:p>
    <w:p/>
    <w:p>
      <w:pPr>
        <w:pStyle w:val="Heading2"/>
      </w:pPr>
      <w:r>
        <w:t>Technical Security Measures</w:t>
      </w:r>
    </w:p>
    <w:p/>
    <w:p>
      <w:pPr>
        <w:pStyle w:val="Heading3"/>
      </w:pPr>
      <w:r>
        <w:rPr>
          <w:b/>
        </w:rPr>
        <w:t>Network Security</w:t>
      </w:r>
    </w:p>
    <w:p/>
    <w:p>
      <w:pPr>
        <w:pStyle w:val="ListBullet"/>
      </w:pPr>
      <w:r>
        <w:t>**Next-Generation Firewalls**: Advanced protection against network-based threats.</w:t>
      </w:r>
    </w:p>
    <w:p/>
    <w:p>
      <w:pPr>
        <w:pStyle w:val="ListBullet"/>
      </w:pPr>
      <w:r>
        <w:t>**Intrusion Detection Systems**: Real-time monitoring for suspicious network activity.</w:t>
      </w:r>
    </w:p>
    <w:p/>
    <w:p>
      <w:pPr>
        <w:pStyle w:val="ListBullet"/>
      </w:pPr>
      <w:r>
        <w:t>**DDoS Protection**: Defenses against distributed denial-of-service attacks.</w:t>
      </w:r>
    </w:p>
    <w:p/>
    <w:p>
      <w:pPr>
        <w:pStyle w:val="ListBullet"/>
      </w:pPr>
      <w:r>
        <w:t>**Network Segmentation**: Separation of critical systems from general infrastructure.</w:t>
      </w:r>
    </w:p>
    <w:p/>
    <w:p>
      <w:pPr>
        <w:pStyle w:val="ListBullet"/>
      </w:pPr>
      <w:r>
        <w:t>**VPN Requirements**: Encrypted connections for all remote access.</w:t>
      </w:r>
    </w:p>
    <w:p/>
    <w:p>
      <w:pPr>
        <w:pStyle w:val="Heading3"/>
      </w:pPr>
      <w:r>
        <w:rPr>
          <w:b/>
        </w:rPr>
        <w:t>Application Security</w:t>
      </w:r>
    </w:p>
    <w:p/>
    <w:p>
      <w:pPr>
        <w:pStyle w:val="ListBullet"/>
      </w:pPr>
      <w:r>
        <w:t>**Secure Development Lifecycle**: Integration of security throughout the development process.</w:t>
      </w:r>
    </w:p>
    <w:p/>
    <w:p>
      <w:pPr>
        <w:pStyle w:val="ListBullet"/>
      </w:pPr>
      <w:r>
        <w:t>**Regular Security Testing**: Continuous assessment of application vulnerabilities.</w:t>
      </w:r>
    </w:p>
    <w:p/>
    <w:p>
      <w:pPr>
        <w:pStyle w:val="ListBullet"/>
      </w:pPr>
      <w:r>
        <w:t>**Dependency Scanning**: Monitoring of third-party components for security issues.</w:t>
      </w:r>
    </w:p>
    <w:p/>
    <w:p>
      <w:pPr>
        <w:pStyle w:val="ListBullet"/>
      </w:pPr>
      <w:r>
        <w:t>**Web Application Firewall**: Protection against common web-based attacks.</w:t>
      </w:r>
    </w:p>
    <w:p/>
    <w:p>
      <w:pPr>
        <w:pStyle w:val="ListBullet"/>
      </w:pPr>
      <w:r>
        <w:t>**API Security**: Comprehensive protection of all application programming interfaces.</w:t>
      </w:r>
    </w:p>
    <w:p/>
    <w:p>
      <w:pPr>
        <w:pStyle w:val="Heading3"/>
      </w:pPr>
      <w:r>
        <w:rPr>
          <w:b/>
        </w:rPr>
        <w:t>Endpoint Security</w:t>
      </w:r>
    </w:p>
    <w:p/>
    <w:p>
      <w:pPr>
        <w:pStyle w:val="ListBullet"/>
      </w:pPr>
      <w:r>
        <w:t>**Device Management**: Control of devices accessing the system.</w:t>
      </w:r>
    </w:p>
    <w:p/>
    <w:p>
      <w:pPr>
        <w:pStyle w:val="ListBullet"/>
      </w:pPr>
      <w:r>
        <w:t>**Endpoint Protection**: Anti-malware and intrusion prevention on all company devices.</w:t>
      </w:r>
    </w:p>
    <w:p/>
    <w:p>
      <w:pPr>
        <w:pStyle w:val="ListBullet"/>
      </w:pPr>
      <w:r>
        <w:t>**Patch Management**: Timely application of security updates.</w:t>
      </w:r>
    </w:p>
    <w:p/>
    <w:p>
      <w:pPr>
        <w:pStyle w:val="ListBullet"/>
      </w:pPr>
      <w:r>
        <w:t>**Disk Encryption**: Full-disk encryption for all company computers.</w:t>
      </w:r>
    </w:p>
    <w:p/>
    <w:p>
      <w:pPr>
        <w:pStyle w:val="ListBullet"/>
      </w:pPr>
      <w:r>
        <w:t>**Mobile Device Management**: Security controls for smartphones and tablets.</w:t>
      </w:r>
    </w:p>
    <w:p/>
    <w:p>
      <w:pPr>
        <w:pStyle w:val="Heading2"/>
      </w:pPr>
      <w:r>
        <w:t>Author Education and Resources</w:t>
      </w:r>
    </w:p>
    <w:p/>
    <w:p>
      <w:pPr>
        <w:pStyle w:val="Heading3"/>
      </w:pPr>
      <w:r>
        <w:rPr>
          <w:b/>
        </w:rPr>
        <w:t>Security Awareness</w:t>
      </w:r>
    </w:p>
    <w:p/>
    <w:p>
      <w:pPr>
        <w:pStyle w:val="ListBullet"/>
      </w:pPr>
      <w:r>
        <w:t>**Author Security Guide**: Comprehensive documentation on platform security features.</w:t>
      </w:r>
    </w:p>
    <w:p/>
    <w:p>
      <w:pPr>
        <w:pStyle w:val="ListBullet"/>
      </w:pPr>
      <w:r>
        <w:t>**Best Practice Recommendations**: Guidance for authors on protecting their intellectual property.</w:t>
      </w:r>
    </w:p>
    <w:p/>
    <w:p>
      <w:pPr>
        <w:pStyle w:val="ListBullet"/>
      </w:pPr>
      <w:r>
        <w:t>**Security Notifications**: Alerts about emerging threats and protective measures.</w:t>
      </w:r>
    </w:p>
    <w:p/>
    <w:p>
      <w:pPr>
        <w:pStyle w:val="ListBullet"/>
      </w:pPr>
      <w:r>
        <w:t>**Educational Webinars**: Regular sessions on security topics relevant to authors.</w:t>
      </w:r>
    </w:p>
    <w:p/>
    <w:p>
      <w:pPr>
        <w:pStyle w:val="ListBullet"/>
      </w:pPr>
      <w:r>
        <w:t>**FAQ Resources**: Easily accessible answers to common security questions.</w:t>
      </w:r>
    </w:p>
    <w:p/>
    <w:p>
      <w:pPr>
        <w:pStyle w:val="Heading3"/>
      </w:pPr>
      <w:r>
        <w:rPr>
          <w:b/>
        </w:rPr>
        <w:t>Self-Service Security Tools</w:t>
      </w:r>
    </w:p>
    <w:p/>
    <w:p>
      <w:pPr>
        <w:pStyle w:val="ListBullet"/>
      </w:pPr>
      <w:r>
        <w:t>**Security Dashboard**: Author-accessible overview of security settings and activity.</w:t>
      </w:r>
    </w:p>
    <w:p/>
    <w:p>
      <w:pPr>
        <w:pStyle w:val="ListBullet"/>
      </w:pPr>
      <w:r>
        <w:t>**Access Logs**: Transparent record of all access to author manuscripts.</w:t>
      </w:r>
    </w:p>
    <w:p/>
    <w:p>
      <w:pPr>
        <w:pStyle w:val="ListBullet"/>
      </w:pPr>
      <w:r>
        <w:t>**Permission Management Interface**: Simple tools for controlling who can access content.</w:t>
      </w:r>
    </w:p>
    <w:p/>
    <w:p>
      <w:pPr>
        <w:pStyle w:val="ListBullet"/>
      </w:pPr>
      <w:r>
        <w:t>**Security Notification Settings**: Customizable alerts for account and manuscript activity.</w:t>
      </w:r>
    </w:p>
    <w:p/>
    <w:p>
      <w:pPr>
        <w:pStyle w:val="ListBullet"/>
      </w:pPr>
      <w:r>
        <w:t>**Two-Factor Authentication Management**: Easy setup and control of additional security layers.</w:t>
      </w:r>
    </w:p>
    <w:p/>
    <w:p>
      <w:pPr>
        <w:pStyle w:val="Heading2"/>
      </w:pPr>
      <w:r>
        <w:t>Continuous Security Improvement</w:t>
      </w:r>
    </w:p>
    <w:p/>
    <w:p>
      <w:pPr>
        <w:pStyle w:val="Heading3"/>
      </w:pPr>
      <w:r>
        <w:rPr>
          <w:b/>
        </w:rPr>
        <w:t>Threat Intelligence</w:t>
      </w:r>
    </w:p>
    <w:p/>
    <w:p>
      <w:pPr>
        <w:pStyle w:val="ListBullet"/>
      </w:pPr>
      <w:r>
        <w:t>**Industry Monitoring**: Ongoing tracking of publishing and technology security threats.</w:t>
      </w:r>
    </w:p>
    <w:p/>
    <w:p>
      <w:pPr>
        <w:pStyle w:val="ListBullet"/>
      </w:pPr>
      <w:r>
        <w:t>**Threat Sharing Participation**: Engagement with security communities to stay informed.</w:t>
      </w:r>
    </w:p>
    <w:p/>
    <w:p>
      <w:pPr>
        <w:pStyle w:val="ListBullet"/>
      </w:pPr>
      <w:r>
        <w:t>**Emerging Threat Analysis**: Proactive assessment of new security challenges.</w:t>
      </w:r>
    </w:p>
    <w:p/>
    <w:p>
      <w:pPr>
        <w:pStyle w:val="ListBullet"/>
      </w:pPr>
      <w:r>
        <w:t>**Attack Simulation**: Regular testing of defenses against current threat methodologies.</w:t>
      </w:r>
    </w:p>
    <w:p/>
    <w:p>
      <w:pPr>
        <w:pStyle w:val="ListBullet"/>
      </w:pPr>
      <w:r>
        <w:t>**Security Research**: Investment in identifying new protection techniques.</w:t>
      </w:r>
    </w:p>
    <w:p/>
    <w:p>
      <w:pPr>
        <w:pStyle w:val="Heading3"/>
      </w:pPr>
      <w:r>
        <w:rPr>
          <w:b/>
        </w:rPr>
        <w:t>Security Roadmap</w:t>
      </w:r>
    </w:p>
    <w:p/>
    <w:p>
      <w:pPr>
        <w:pStyle w:val="ListBullet"/>
      </w:pPr>
      <w:r>
        <w:t>**Regular Security Updates**: Scheduled enhancements to security capabilities.</w:t>
      </w:r>
    </w:p>
    <w:p/>
    <w:p>
      <w:pPr>
        <w:pStyle w:val="ListBullet"/>
      </w:pPr>
      <w:r>
        <w:t>**Technology Refresh Cycles**: Planned upgrades to maintain modern security standards.</w:t>
      </w:r>
    </w:p>
    <w:p/>
    <w:p>
      <w:pPr>
        <w:pStyle w:val="ListBullet"/>
      </w:pPr>
      <w:r>
        <w:t>**Compliance Adaptation**: Proactive adjustments to meet evolving regulations.</w:t>
      </w:r>
    </w:p>
    <w:p/>
    <w:p>
      <w:pPr>
        <w:pStyle w:val="ListBullet"/>
      </w:pPr>
      <w:r>
        <w:t>**User Experience Improvements**: Ongoing refinement of security features for usability.</w:t>
      </w:r>
    </w:p>
    <w:p/>
    <w:p>
      <w:pPr>
        <w:pStyle w:val="ListBullet"/>
      </w:pPr>
      <w:r>
        <w:t>**Expanded Protection Scope**: Continuous extension of security measures to new areas.</w:t>
      </w:r>
    </w:p>
    <w:p/>
    <w:p>
      <w:pPr>
        <w:pStyle w:val="Heading2"/>
      </w:pPr>
      <w:r>
        <w:t>Commitment to Author Trust</w:t>
      </w:r>
    </w:p>
    <w:p/>
    <w:p>
      <w:r>
        <w:t>Digital Quill Publishing recognizes that author trust is our most valuable asset. Our security and intellectual property protection measures are designed not just to meet industry standards, but to exceed them. We understand that authors are entrusting us with their creative work—often representing years of effort—and we take that responsibility with the utmost seriousness.</w:t>
      </w:r>
    </w:p>
    <w:p/>
    <w:p>
      <w:r>
        <w:t>Our commitment to security and intellectual property protection is not merely a technical consideration but a core business value. We believe that by providing authors with the strongest possible protections for their work, we create the foundation for a publishing platform that truly serves their needs and interests.</w:t>
      </w:r>
    </w:p>
    <w:p/>
    <w:p>
      <w:r>
        <w:t>Through transparent practices, contractual guarantees, technical safeguards, and ongoing vigilance, Digital Quill Publishing offers authors the peace of mind they need to focus on what matters most: creating exceptional books that reach and impact readers around the world.</w:t>
      </w:r>
    </w:p>
    <w:p>
      <w:r>
        <w:br w:type="page"/>
      </w:r>
    </w:p>
    <w:p>
      <w:pPr>
        <w:pStyle w:val="Title"/>
        <w:jc w:val="center"/>
      </w:pPr>
      <w:r>
        <w:t>Implementation Plan and Timeline</w:t>
      </w:r>
    </w:p>
    <w:p/>
    <w:p>
      <w:pPr>
        <w:pStyle w:val="Heading2"/>
      </w:pPr>
      <w:r>
        <w:t>Overview</w:t>
      </w:r>
    </w:p>
    <w:p/>
    <w:p>
      <w:r>
        <w:t>Digital Quill Publishing will be developed and launched through a structured, phased approach that balances rapid time-to-market with comprehensive feature development. This implementation plan outlines the key phases, milestones, resource requirements, and timeline for bringing the platform to market.</w:t>
      </w:r>
    </w:p>
    <w:p/>
    <w:p>
      <w:pPr>
        <w:pStyle w:val="Heading2"/>
      </w:pPr>
      <w:r>
        <w:t>Phase 1: Foundation Development (Months 1-3)</w:t>
      </w:r>
    </w:p>
    <w:p/>
    <w:p>
      <w:pPr>
        <w:pStyle w:val="Heading3"/>
      </w:pPr>
      <w:r>
        <w:rPr>
          <w:b/>
        </w:rPr>
        <w:t>Objectives</w:t>
      </w:r>
    </w:p>
    <w:p>
      <w:pPr>
        <w:pStyle w:val="ListBullet"/>
      </w:pPr>
      <w:r>
        <w:t>Establish core technical infrastructure</w:t>
      </w:r>
    </w:p>
    <w:p>
      <w:pPr>
        <w:pStyle w:val="ListBullet"/>
      </w:pPr>
      <w:r>
        <w:t>Develop basic AI agent framework</w:t>
      </w:r>
    </w:p>
    <w:p>
      <w:pPr>
        <w:pStyle w:val="ListBullet"/>
      </w:pPr>
      <w:r>
        <w:t>Create initial user interface components</w:t>
      </w:r>
    </w:p>
    <w:p>
      <w:pPr>
        <w:pStyle w:val="ListBullet"/>
      </w:pPr>
      <w:r>
        <w:t>Build manuscript processing pipeline</w:t>
      </w:r>
    </w:p>
    <w:p/>
    <w:p>
      <w:pPr>
        <w:pStyle w:val="Heading3"/>
      </w:pPr>
      <w:r>
        <w:rPr>
          <w:b/>
        </w:rPr>
        <w:t>Key Activities</w:t>
      </w:r>
    </w:p>
    <w:p/>
    <w:p>
      <w:r>
        <w:rPr>
          <w:b/>
          <w:i/>
        </w:rPr>
        <w:t>Technical Infrastructure Setup</w:t>
      </w:r>
    </w:p>
    <w:p>
      <w:pPr>
        <w:pStyle w:val="ListBullet"/>
      </w:pPr>
      <w:r>
        <w:t>Cloud environment configuration</w:t>
      </w:r>
    </w:p>
    <w:p>
      <w:pPr>
        <w:pStyle w:val="ListBullet"/>
      </w:pPr>
      <w:r>
        <w:t>Database architecture implementation</w:t>
      </w:r>
    </w:p>
    <w:p>
      <w:pPr>
        <w:pStyle w:val="ListBullet"/>
      </w:pPr>
      <w:r>
        <w:t>Security framework establishment</w:t>
      </w:r>
    </w:p>
    <w:p>
      <w:pPr>
        <w:pStyle w:val="ListBullet"/>
      </w:pPr>
      <w:r>
        <w:t>Development and testing environments creation</w:t>
      </w:r>
    </w:p>
    <w:p/>
    <w:p>
      <w:r>
        <w:rPr>
          <w:b/>
          <w:i/>
        </w:rPr>
        <w:t>AI Agent Framework Development</w:t>
      </w:r>
    </w:p>
    <w:p>
      <w:pPr>
        <w:pStyle w:val="ListBullet"/>
      </w:pPr>
      <w:r>
        <w:t>Base agent architecture design</w:t>
      </w:r>
    </w:p>
    <w:p>
      <w:pPr>
        <w:pStyle w:val="ListBullet"/>
      </w:pPr>
      <w:r>
        <w:t>Natural language understanding components</w:t>
      </w:r>
    </w:p>
    <w:p>
      <w:pPr>
        <w:pStyle w:val="ListBullet"/>
      </w:pPr>
      <w:r>
        <w:t>Context management system</w:t>
      </w:r>
    </w:p>
    <w:p>
      <w:pPr>
        <w:pStyle w:val="ListBullet"/>
      </w:pPr>
      <w:r>
        <w:t>Initial agent specialization framework</w:t>
      </w:r>
    </w:p>
    <w:p/>
    <w:p>
      <w:r>
        <w:rPr>
          <w:b/>
          <w:i/>
        </w:rPr>
        <w:t>User Interface Foundation</w:t>
      </w:r>
    </w:p>
    <w:p>
      <w:pPr>
        <w:pStyle w:val="ListBullet"/>
      </w:pPr>
      <w:r>
        <w:t>Design system creation</w:t>
      </w:r>
    </w:p>
    <w:p>
      <w:pPr>
        <w:pStyle w:val="ListBullet"/>
      </w:pPr>
      <w:r>
        <w:t>Core interface components</w:t>
      </w:r>
    </w:p>
    <w:p>
      <w:pPr>
        <w:pStyle w:val="ListBullet"/>
      </w:pPr>
      <w:r>
        <w:t>Responsive framework implementation</w:t>
      </w:r>
    </w:p>
    <w:p>
      <w:pPr>
        <w:pStyle w:val="ListBullet"/>
      </w:pPr>
      <w:r>
        <w:t>Accessibility compliance</w:t>
      </w:r>
    </w:p>
    <w:p/>
    <w:p>
      <w:r>
        <w:rPr>
          <w:b/>
          <w:i/>
        </w:rPr>
        <w:t>Manuscript Processing Pipeline</w:t>
      </w:r>
    </w:p>
    <w:p>
      <w:pPr>
        <w:pStyle w:val="ListBullet"/>
      </w:pPr>
      <w:r>
        <w:t>Document parsing system</w:t>
      </w:r>
    </w:p>
    <w:p>
      <w:pPr>
        <w:pStyle w:val="ListBullet"/>
      </w:pPr>
      <w:r>
        <w:t>Content analysis framework</w:t>
      </w:r>
    </w:p>
    <w:p>
      <w:pPr>
        <w:pStyle w:val="ListBullet"/>
      </w:pPr>
      <w:r>
        <w:t>Feedback generation engine</w:t>
      </w:r>
    </w:p>
    <w:p>
      <w:pPr>
        <w:pStyle w:val="ListBullet"/>
      </w:pPr>
      <w:r>
        <w:t>Version control implementation</w:t>
      </w:r>
    </w:p>
    <w:p/>
    <w:p>
      <w:pPr>
        <w:pStyle w:val="Heading3"/>
      </w:pPr>
      <w:r>
        <w:rPr>
          <w:b/>
        </w:rPr>
        <w:t>Deliverables</w:t>
      </w:r>
    </w:p>
    <w:p>
      <w:pPr>
        <w:pStyle w:val="ListBullet"/>
      </w:pPr>
      <w:r>
        <w:t>Functional development environment</w:t>
      </w:r>
    </w:p>
    <w:p>
      <w:pPr>
        <w:pStyle w:val="ListBullet"/>
      </w:pPr>
      <w:r>
        <w:t>Basic AI agent prototype</w:t>
      </w:r>
    </w:p>
    <w:p>
      <w:pPr>
        <w:pStyle w:val="ListBullet"/>
      </w:pPr>
      <w:r>
        <w:t>UI component library</w:t>
      </w:r>
    </w:p>
    <w:p>
      <w:pPr>
        <w:pStyle w:val="ListBullet"/>
      </w:pPr>
      <w:r>
        <w:t>Document processing system</w:t>
      </w:r>
    </w:p>
    <w:p/>
    <w:p>
      <w:pPr>
        <w:pStyle w:val="Heading3"/>
      </w:pPr>
      <w:r>
        <w:rPr>
          <w:b/>
        </w:rPr>
        <w:t>Resource Requirements</w:t>
      </w:r>
    </w:p>
    <w:p>
      <w:pPr>
        <w:pStyle w:val="ListBullet"/>
      </w:pPr>
      <w:r>
        <w:t>2 AI/ML Engineers</w:t>
      </w:r>
    </w:p>
    <w:p>
      <w:pPr>
        <w:pStyle w:val="ListBullet"/>
      </w:pPr>
      <w:r>
        <w:t>2 Full-Stack Developers</w:t>
      </w:r>
    </w:p>
    <w:p>
      <w:pPr>
        <w:pStyle w:val="ListBullet"/>
      </w:pPr>
      <w:r>
        <w:t>1 UX/UI Designer</w:t>
      </w:r>
    </w:p>
    <w:p>
      <w:pPr>
        <w:pStyle w:val="ListBullet"/>
      </w:pPr>
      <w:r>
        <w:t>1 DevOps Engineer</w:t>
      </w:r>
    </w:p>
    <w:p>
      <w:pPr>
        <w:pStyle w:val="ListBullet"/>
      </w:pPr>
      <w:r>
        <w:t>Cloud infrastructure costs</w:t>
      </w:r>
    </w:p>
    <w:p/>
    <w:p>
      <w:pPr>
        <w:pStyle w:val="Heading3"/>
      </w:pPr>
      <w:r>
        <w:rPr>
          <w:b/>
        </w:rPr>
        <w:t>Milestone: Technical Foundation Complete</w:t>
      </w:r>
    </w:p>
    <w:p>
      <w:pPr>
        <w:pStyle w:val="ListBullet"/>
      </w:pPr>
      <w:r>
        <w:t>Demonstration of basic manuscript processing</w:t>
      </w:r>
    </w:p>
    <w:p>
      <w:pPr>
        <w:pStyle w:val="ListBullet"/>
      </w:pPr>
      <w:r>
        <w:t>Prototype AI agent interaction</w:t>
      </w:r>
    </w:p>
    <w:p>
      <w:pPr>
        <w:pStyle w:val="ListBullet"/>
      </w:pPr>
      <w:r>
        <w:t>Initial user interface components</w:t>
      </w:r>
    </w:p>
    <w:p/>
    <w:p>
      <w:pPr>
        <w:pStyle w:val="Heading2"/>
      </w:pPr>
      <w:r>
        <w:t>Phase 2: Core Functionality Development (Months 4-6)</w:t>
      </w:r>
    </w:p>
    <w:p/>
    <w:p>
      <w:pPr>
        <w:pStyle w:val="Heading3"/>
      </w:pPr>
      <w:r>
        <w:rPr>
          <w:b/>
        </w:rPr>
        <w:t>Objectives</w:t>
      </w:r>
    </w:p>
    <w:p>
      <w:pPr>
        <w:pStyle w:val="ListBullet"/>
      </w:pPr>
      <w:r>
        <w:t>Implement Acquisition Editor AI</w:t>
      </w:r>
    </w:p>
    <w:p>
      <w:pPr>
        <w:pStyle w:val="ListBullet"/>
      </w:pPr>
      <w:r>
        <w:t>Develop submission and evaluation system</w:t>
      </w:r>
    </w:p>
    <w:p>
      <w:pPr>
        <w:pStyle w:val="ListBullet"/>
      </w:pPr>
      <w:r>
        <w:t>Create author portal interface</w:t>
      </w:r>
    </w:p>
    <w:p>
      <w:pPr>
        <w:pStyle w:val="ListBullet"/>
      </w:pPr>
      <w:r>
        <w:t>Build security and IP protection features</w:t>
      </w:r>
    </w:p>
    <w:p/>
    <w:p>
      <w:pPr>
        <w:pStyle w:val="Heading3"/>
      </w:pPr>
      <w:r>
        <w:rPr>
          <w:b/>
        </w:rPr>
        <w:t>Key Activities</w:t>
      </w:r>
    </w:p>
    <w:p/>
    <w:p>
      <w:r>
        <w:rPr>
          <w:b/>
          <w:i/>
        </w:rPr>
        <w:t>Acquisition Editor AI Implementation</w:t>
      </w:r>
    </w:p>
    <w:p>
      <w:pPr>
        <w:pStyle w:val="ListBullet"/>
      </w:pPr>
      <w:r>
        <w:t>Manuscript quality evaluation</w:t>
      </w:r>
    </w:p>
    <w:p>
      <w:pPr>
        <w:pStyle w:val="ListBullet"/>
      </w:pPr>
      <w:r>
        <w:t>Commercial potential analysis</w:t>
      </w:r>
    </w:p>
    <w:p>
      <w:pPr>
        <w:pStyle w:val="ListBullet"/>
      </w:pPr>
      <w:r>
        <w:t>Audience identification algorithms</w:t>
      </w:r>
    </w:p>
    <w:p>
      <w:pPr>
        <w:pStyle w:val="ListBullet"/>
      </w:pPr>
      <w:r>
        <w:t>Comparative title analysis</w:t>
      </w:r>
    </w:p>
    <w:p/>
    <w:p>
      <w:r>
        <w:rPr>
          <w:b/>
          <w:i/>
        </w:rPr>
        <w:t>Submission and Evaluation System</w:t>
      </w:r>
    </w:p>
    <w:p>
      <w:pPr>
        <w:pStyle w:val="ListBullet"/>
      </w:pPr>
      <w:r>
        <w:t>Query and manuscript submission flows</w:t>
      </w:r>
    </w:p>
    <w:p>
      <w:pPr>
        <w:pStyle w:val="ListBullet"/>
      </w:pPr>
      <w:r>
        <w:t>Evaluation framework implementation</w:t>
      </w:r>
    </w:p>
    <w:p>
      <w:pPr>
        <w:pStyle w:val="ListBullet"/>
      </w:pPr>
      <w:r>
        <w:t>Feedback delivery mechanisms</w:t>
      </w:r>
    </w:p>
    <w:p>
      <w:pPr>
        <w:pStyle w:val="ListBullet"/>
      </w:pPr>
      <w:r>
        <w:t>Decision process automation</w:t>
      </w:r>
    </w:p>
    <w:p/>
    <w:p>
      <w:r>
        <w:rPr>
          <w:b/>
          <w:i/>
        </w:rPr>
        <w:t>Author Portal Development</w:t>
      </w:r>
    </w:p>
    <w:p>
      <w:pPr>
        <w:pStyle w:val="ListBullet"/>
      </w:pPr>
      <w:r>
        <w:t>User registration and authentication</w:t>
      </w:r>
    </w:p>
    <w:p>
      <w:pPr>
        <w:pStyle w:val="ListBullet"/>
      </w:pPr>
      <w:r>
        <w:t>Manuscript management interface</w:t>
      </w:r>
    </w:p>
    <w:p>
      <w:pPr>
        <w:pStyle w:val="ListBullet"/>
      </w:pPr>
      <w:r>
        <w:t>Communication system</w:t>
      </w:r>
    </w:p>
    <w:p>
      <w:pPr>
        <w:pStyle w:val="ListBullet"/>
      </w:pPr>
      <w:r>
        <w:t>Dashboard visualization</w:t>
      </w:r>
    </w:p>
    <w:p/>
    <w:p>
      <w:r>
        <w:rPr>
          <w:b/>
          <w:i/>
        </w:rPr>
        <w:t>Security Implementation</w:t>
      </w:r>
    </w:p>
    <w:p>
      <w:pPr>
        <w:pStyle w:val="ListBullet"/>
      </w:pPr>
      <w:r>
        <w:t>End-to-end encryption</w:t>
      </w:r>
    </w:p>
    <w:p>
      <w:pPr>
        <w:pStyle w:val="ListBullet"/>
      </w:pPr>
      <w:r>
        <w:t>Access control system</w:t>
      </w:r>
    </w:p>
    <w:p>
      <w:pPr>
        <w:pStyle w:val="ListBullet"/>
      </w:pPr>
      <w:r>
        <w:t>Audit logging</w:t>
      </w:r>
    </w:p>
    <w:p>
      <w:pPr>
        <w:pStyle w:val="ListBullet"/>
      </w:pPr>
      <w:r>
        <w:t>IP protection measures</w:t>
      </w:r>
    </w:p>
    <w:p/>
    <w:p>
      <w:pPr>
        <w:pStyle w:val="Heading3"/>
      </w:pPr>
      <w:r>
        <w:rPr>
          <w:b/>
        </w:rPr>
        <w:t>Deliverables</w:t>
      </w:r>
    </w:p>
    <w:p>
      <w:pPr>
        <w:pStyle w:val="ListBullet"/>
      </w:pPr>
      <w:r>
        <w:t>Functional Acquisition Editor AI</w:t>
      </w:r>
    </w:p>
    <w:p>
      <w:pPr>
        <w:pStyle w:val="ListBullet"/>
      </w:pPr>
      <w:r>
        <w:t>Complete submission and evaluation system</w:t>
      </w:r>
    </w:p>
    <w:p>
      <w:pPr>
        <w:pStyle w:val="ListBullet"/>
      </w:pPr>
      <w:r>
        <w:t>Author portal MVP</w:t>
      </w:r>
    </w:p>
    <w:p>
      <w:pPr>
        <w:pStyle w:val="ListBullet"/>
      </w:pPr>
      <w:r>
        <w:t>Comprehensive security framework</w:t>
      </w:r>
    </w:p>
    <w:p/>
    <w:p>
      <w:pPr>
        <w:pStyle w:val="Heading3"/>
      </w:pPr>
      <w:r>
        <w:rPr>
          <w:b/>
        </w:rPr>
        <w:t>Resource Requirements</w:t>
      </w:r>
    </w:p>
    <w:p>
      <w:pPr>
        <w:pStyle w:val="ListBullet"/>
      </w:pPr>
      <w:r>
        <w:t>3 AI/ML Engineers</w:t>
      </w:r>
    </w:p>
    <w:p>
      <w:pPr>
        <w:pStyle w:val="ListBullet"/>
      </w:pPr>
      <w:r>
        <w:t>3 Full-Stack Developers</w:t>
      </w:r>
    </w:p>
    <w:p>
      <w:pPr>
        <w:pStyle w:val="ListBullet"/>
      </w:pPr>
      <w:r>
        <w:t>1 UX/UI Designer</w:t>
      </w:r>
    </w:p>
    <w:p>
      <w:pPr>
        <w:pStyle w:val="ListBullet"/>
      </w:pPr>
      <w:r>
        <w:t>1 DevOps Engineer</w:t>
      </w:r>
    </w:p>
    <w:p>
      <w:pPr>
        <w:pStyle w:val="ListBullet"/>
      </w:pPr>
      <w:r>
        <w:t>1 Security Specialist</w:t>
      </w:r>
    </w:p>
    <w:p>
      <w:pPr>
        <w:pStyle w:val="ListBullet"/>
      </w:pPr>
      <w:r>
        <w:t>Cloud infrastructure costs</w:t>
      </w:r>
    </w:p>
    <w:p/>
    <w:p>
      <w:pPr>
        <w:pStyle w:val="Heading3"/>
      </w:pPr>
      <w:r>
        <w:rPr>
          <w:b/>
        </w:rPr>
        <w:t>Milestone: Beta-Ready System</w:t>
      </w:r>
    </w:p>
    <w:p>
      <w:pPr>
        <w:pStyle w:val="ListBullet"/>
      </w:pPr>
      <w:r>
        <w:t>End-to-end manuscript submission and evaluation</w:t>
      </w:r>
    </w:p>
    <w:p>
      <w:pPr>
        <w:pStyle w:val="ListBullet"/>
      </w:pPr>
      <w:r>
        <w:t>Secure author portal with basic functionality</w:t>
      </w:r>
    </w:p>
    <w:p>
      <w:pPr>
        <w:pStyle w:val="ListBullet"/>
      </w:pPr>
      <w:r>
        <w:t>Initial AI feedback generation</w:t>
      </w:r>
    </w:p>
    <w:p/>
    <w:p>
      <w:pPr>
        <w:pStyle w:val="Heading2"/>
      </w:pPr>
      <w:r>
        <w:t>Phase 3: Advanced Features Development (Months 7-9)</w:t>
      </w:r>
    </w:p>
    <w:p/>
    <w:p>
      <w:pPr>
        <w:pStyle w:val="Heading3"/>
      </w:pPr>
      <w:r>
        <w:rPr>
          <w:b/>
        </w:rPr>
        <w:t>Objectives</w:t>
      </w:r>
    </w:p>
    <w:p>
      <w:pPr>
        <w:pStyle w:val="ListBullet"/>
      </w:pPr>
      <w:r>
        <w:t>Implement Developmental Editor AI</w:t>
      </w:r>
    </w:p>
    <w:p>
      <w:pPr>
        <w:pStyle w:val="ListBullet"/>
      </w:pPr>
      <w:r>
        <w:t>Develop multi-agent collaboration system</w:t>
      </w:r>
    </w:p>
    <w:p>
      <w:pPr>
        <w:pStyle w:val="ListBullet"/>
      </w:pPr>
      <w:r>
        <w:t>Create interactive organizational chart</w:t>
      </w:r>
    </w:p>
    <w:p>
      <w:pPr>
        <w:pStyle w:val="ListBullet"/>
      </w:pPr>
      <w:r>
        <w:t>Build manuscript development workflow</w:t>
      </w:r>
    </w:p>
    <w:p/>
    <w:p>
      <w:pPr>
        <w:pStyle w:val="Heading3"/>
      </w:pPr>
      <w:r>
        <w:rPr>
          <w:b/>
        </w:rPr>
        <w:t>Key Activities</w:t>
      </w:r>
    </w:p>
    <w:p/>
    <w:p>
      <w:r>
        <w:rPr>
          <w:b/>
          <w:i/>
        </w:rPr>
        <w:t>Developmental Editor AI Implementation</w:t>
      </w:r>
    </w:p>
    <w:p>
      <w:pPr>
        <w:pStyle w:val="ListBullet"/>
      </w:pPr>
      <w:r>
        <w:t>Structural analysis capabilities</w:t>
      </w:r>
    </w:p>
    <w:p>
      <w:pPr>
        <w:pStyle w:val="ListBullet"/>
      </w:pPr>
      <w:r>
        <w:t>Character development assessment</w:t>
      </w:r>
    </w:p>
    <w:p>
      <w:pPr>
        <w:pStyle w:val="ListBullet"/>
      </w:pPr>
      <w:r>
        <w:t>Plot coherence evaluation</w:t>
      </w:r>
    </w:p>
    <w:p>
      <w:pPr>
        <w:pStyle w:val="ListBullet"/>
      </w:pPr>
      <w:r>
        <w:t>Pacing analysis</w:t>
      </w:r>
    </w:p>
    <w:p>
      <w:pPr>
        <w:pStyle w:val="ListBullet"/>
      </w:pPr>
      <w:r>
        <w:t>Revision suggestion generation</w:t>
      </w:r>
    </w:p>
    <w:p/>
    <w:p>
      <w:r>
        <w:rPr>
          <w:b/>
          <w:i/>
        </w:rPr>
        <w:t>Multi-Agent Collaboration System</w:t>
      </w:r>
    </w:p>
    <w:p>
      <w:pPr>
        <w:pStyle w:val="ListBullet"/>
      </w:pPr>
      <w:r>
        <w:t>Shared context repository</w:t>
      </w:r>
    </w:p>
    <w:p>
      <w:pPr>
        <w:pStyle w:val="ListBullet"/>
      </w:pPr>
      <w:r>
        <w:t>Collaborative decision making</w:t>
      </w:r>
    </w:p>
    <w:p>
      <w:pPr>
        <w:pStyle w:val="ListBullet"/>
      </w:pPr>
      <w:r>
        <w:t>Workflow coordination</w:t>
      </w:r>
    </w:p>
    <w:p>
      <w:pPr>
        <w:pStyle w:val="ListBullet"/>
      </w:pPr>
      <w:r>
        <w:t>Meeting facilitation</w:t>
      </w:r>
    </w:p>
    <w:p/>
    <w:p>
      <w:r>
        <w:rPr>
          <w:b/>
          <w:i/>
        </w:rPr>
        <w:t>Interactive Organizational Chart</w:t>
      </w:r>
    </w:p>
    <w:p>
      <w:pPr>
        <w:pStyle w:val="ListBullet"/>
      </w:pPr>
      <w:r>
        <w:t>3D/flowchart hybrid visualization</w:t>
      </w:r>
    </w:p>
    <w:p>
      <w:pPr>
        <w:pStyle w:val="ListBullet"/>
      </w:pPr>
      <w:r>
        <w:t>Zoom functionality</w:t>
      </w:r>
    </w:p>
    <w:p>
      <w:pPr>
        <w:pStyle w:val="ListBullet"/>
      </w:pPr>
      <w:r>
        <w:t>Interactive elements</w:t>
      </w:r>
    </w:p>
    <w:p>
      <w:pPr>
        <w:pStyle w:val="ListBullet"/>
      </w:pPr>
      <w:r>
        <w:t>Real-time status updates</w:t>
      </w:r>
    </w:p>
    <w:p/>
    <w:p>
      <w:r>
        <w:rPr>
          <w:b/>
          <w:i/>
        </w:rPr>
        <w:t>Manuscript Development Workflow</w:t>
      </w:r>
    </w:p>
    <w:p>
      <w:pPr>
        <w:pStyle w:val="ListBullet"/>
      </w:pPr>
      <w:r>
        <w:t>Development plan creation</w:t>
      </w:r>
    </w:p>
    <w:p>
      <w:pPr>
        <w:pStyle w:val="ListBullet"/>
      </w:pPr>
      <w:r>
        <w:t>Revision tracking</w:t>
      </w:r>
    </w:p>
    <w:p>
      <w:pPr>
        <w:pStyle w:val="ListBullet"/>
      </w:pPr>
      <w:r>
        <w:t>Progress assessment</w:t>
      </w:r>
    </w:p>
    <w:p>
      <w:pPr>
        <w:pStyle w:val="ListBullet"/>
      </w:pPr>
      <w:r>
        <w:t>Version comparison</w:t>
      </w:r>
    </w:p>
    <w:p/>
    <w:p>
      <w:pPr>
        <w:pStyle w:val="Heading3"/>
      </w:pPr>
      <w:r>
        <w:rPr>
          <w:b/>
        </w:rPr>
        <w:t>Deliverables</w:t>
      </w:r>
    </w:p>
    <w:p>
      <w:pPr>
        <w:pStyle w:val="ListBullet"/>
      </w:pPr>
      <w:r>
        <w:t>Functional Developmental Editor AI</w:t>
      </w:r>
    </w:p>
    <w:p>
      <w:pPr>
        <w:pStyle w:val="ListBullet"/>
      </w:pPr>
      <w:r>
        <w:t>Multi-agent collaboration framework</w:t>
      </w:r>
    </w:p>
    <w:p>
      <w:pPr>
        <w:pStyle w:val="ListBullet"/>
      </w:pPr>
      <w:r>
        <w:t>Interactive dashboard visualization</w:t>
      </w:r>
    </w:p>
    <w:p>
      <w:pPr>
        <w:pStyle w:val="ListBullet"/>
      </w:pPr>
      <w:r>
        <w:t>Complete manuscript development system</w:t>
      </w:r>
    </w:p>
    <w:p/>
    <w:p>
      <w:pPr>
        <w:pStyle w:val="Heading3"/>
      </w:pPr>
      <w:r>
        <w:rPr>
          <w:b/>
        </w:rPr>
        <w:t>Resource Requirements</w:t>
      </w:r>
    </w:p>
    <w:p>
      <w:pPr>
        <w:pStyle w:val="ListBullet"/>
      </w:pPr>
      <w:r>
        <w:t>3 AI/ML Engineers</w:t>
      </w:r>
    </w:p>
    <w:p>
      <w:pPr>
        <w:pStyle w:val="ListBullet"/>
      </w:pPr>
      <w:r>
        <w:t>4 Full-Stack Developers</w:t>
      </w:r>
    </w:p>
    <w:p>
      <w:pPr>
        <w:pStyle w:val="ListBullet"/>
      </w:pPr>
      <w:r>
        <w:t>2 UX/UI Designers</w:t>
      </w:r>
    </w:p>
    <w:p>
      <w:pPr>
        <w:pStyle w:val="ListBullet"/>
      </w:pPr>
      <w:r>
        <w:t>1 DevOps Engineer</w:t>
      </w:r>
    </w:p>
    <w:p>
      <w:pPr>
        <w:pStyle w:val="ListBullet"/>
      </w:pPr>
      <w:r>
        <w:t>1 Publishing Industry Consultant</w:t>
      </w:r>
    </w:p>
    <w:p>
      <w:pPr>
        <w:pStyle w:val="ListBullet"/>
      </w:pPr>
      <w:r>
        <w:t>Cloud infrastructure costs</w:t>
      </w:r>
    </w:p>
    <w:p/>
    <w:p>
      <w:pPr>
        <w:pStyle w:val="Heading3"/>
      </w:pPr>
      <w:r>
        <w:rPr>
          <w:b/>
        </w:rPr>
        <w:t>Milestone: Enhanced System Capabilities</w:t>
      </w:r>
    </w:p>
    <w:p>
      <w:pPr>
        <w:pStyle w:val="ListBullet"/>
      </w:pPr>
      <w:r>
        <w:t>Multi-agent manuscript feedback</w:t>
      </w:r>
    </w:p>
    <w:p>
      <w:pPr>
        <w:pStyle w:val="ListBullet"/>
      </w:pPr>
      <w:r>
        <w:t>Interactive publishing process visualization</w:t>
      </w:r>
    </w:p>
    <w:p>
      <w:pPr>
        <w:pStyle w:val="ListBullet"/>
      </w:pPr>
      <w:r>
        <w:t>Comprehensive development workflow</w:t>
      </w:r>
    </w:p>
    <w:p/>
    <w:p>
      <w:pPr>
        <w:pStyle w:val="Heading2"/>
      </w:pPr>
      <w:r>
        <w:t>Phase 4: Integration and Production (Months 10-12)</w:t>
      </w:r>
    </w:p>
    <w:p/>
    <w:p>
      <w:pPr>
        <w:pStyle w:val="Heading3"/>
      </w:pPr>
      <w:r>
        <w:rPr>
          <w:b/>
        </w:rPr>
        <w:t>Objectives</w:t>
      </w:r>
    </w:p>
    <w:p>
      <w:pPr>
        <w:pStyle w:val="ListBullet"/>
      </w:pPr>
      <w:r>
        <w:t>Implement remaining AI agents</w:t>
      </w:r>
    </w:p>
    <w:p>
      <w:pPr>
        <w:pStyle w:val="ListBullet"/>
      </w:pPr>
      <w:r>
        <w:t>Develop production and distribution integration</w:t>
      </w:r>
    </w:p>
    <w:p>
      <w:pPr>
        <w:pStyle w:val="ListBullet"/>
      </w:pPr>
      <w:r>
        <w:t>Create marketing and promotion tools</w:t>
      </w:r>
    </w:p>
    <w:p>
      <w:pPr>
        <w:pStyle w:val="ListBullet"/>
      </w:pPr>
      <w:r>
        <w:t>Build community and educational features</w:t>
      </w:r>
    </w:p>
    <w:p/>
    <w:p>
      <w:pPr>
        <w:pStyle w:val="Heading3"/>
      </w:pPr>
      <w:r>
        <w:rPr>
          <w:b/>
        </w:rPr>
        <w:t>Key Activities</w:t>
      </w:r>
    </w:p>
    <w:p/>
    <w:p>
      <w:r>
        <w:rPr>
          <w:b/>
          <w:i/>
        </w:rPr>
        <w:t>Additional AI Agent Implementation</w:t>
      </w:r>
    </w:p>
    <w:p>
      <w:pPr>
        <w:pStyle w:val="ListBullet"/>
      </w:pPr>
      <w:r>
        <w:t>Copy Editor AI</w:t>
      </w:r>
    </w:p>
    <w:p>
      <w:pPr>
        <w:pStyle w:val="ListBullet"/>
      </w:pPr>
      <w:r>
        <w:t>Marketing Director AI</w:t>
      </w:r>
    </w:p>
    <w:p>
      <w:pPr>
        <w:pStyle w:val="ListBullet"/>
      </w:pPr>
      <w:r>
        <w:t>Production Manager AI</w:t>
      </w:r>
    </w:p>
    <w:p>
      <w:pPr>
        <w:pStyle w:val="ListBullet"/>
      </w:pPr>
      <w:r>
        <w:t>Publisher AI</w:t>
      </w:r>
    </w:p>
    <w:p/>
    <w:p>
      <w:r>
        <w:rPr>
          <w:b/>
          <w:i/>
        </w:rPr>
        <w:t>Production and Distribution Integration</w:t>
      </w:r>
    </w:p>
    <w:p>
      <w:pPr>
        <w:pStyle w:val="ListBullet"/>
      </w:pPr>
      <w:r>
        <w:t>E-book formatting</w:t>
      </w:r>
    </w:p>
    <w:p>
      <w:pPr>
        <w:pStyle w:val="ListBullet"/>
      </w:pPr>
      <w:r>
        <w:t>Print layout</w:t>
      </w:r>
    </w:p>
    <w:p>
      <w:pPr>
        <w:pStyle w:val="ListBullet"/>
      </w:pPr>
      <w:r>
        <w:t>Cover design system</w:t>
      </w:r>
    </w:p>
    <w:p>
      <w:pPr>
        <w:pStyle w:val="ListBullet"/>
      </w:pPr>
      <w:r>
        <w:t>Distribution channel connections</w:t>
      </w:r>
    </w:p>
    <w:p/>
    <w:p>
      <w:r>
        <w:rPr>
          <w:b/>
          <w:i/>
        </w:rPr>
        <w:t>Marketing Tools Development</w:t>
      </w:r>
    </w:p>
    <w:p>
      <w:pPr>
        <w:pStyle w:val="ListBullet"/>
      </w:pPr>
      <w:r>
        <w:t>Marketing strategy development</w:t>
      </w:r>
    </w:p>
    <w:p>
      <w:pPr>
        <w:pStyle w:val="ListBullet"/>
      </w:pPr>
      <w:r>
        <w:t>Platform building guidance</w:t>
      </w:r>
    </w:p>
    <w:p>
      <w:pPr>
        <w:pStyle w:val="ListBullet"/>
      </w:pPr>
      <w:r>
        <w:t>Promotional content creation</w:t>
      </w:r>
    </w:p>
    <w:p>
      <w:pPr>
        <w:pStyle w:val="ListBullet"/>
      </w:pPr>
      <w:r>
        <w:t>Performance analytics</w:t>
      </w:r>
    </w:p>
    <w:p/>
    <w:p>
      <w:r>
        <w:rPr>
          <w:b/>
          <w:i/>
        </w:rPr>
        <w:t>Community and Education Features</w:t>
      </w:r>
    </w:p>
    <w:p>
      <w:pPr>
        <w:pStyle w:val="ListBullet"/>
      </w:pPr>
      <w:r>
        <w:t>Learning resources</w:t>
      </w:r>
    </w:p>
    <w:p>
      <w:pPr>
        <w:pStyle w:val="ListBullet"/>
      </w:pPr>
      <w:r>
        <w:t>Community features</w:t>
      </w:r>
    </w:p>
    <w:p>
      <w:pPr>
        <w:pStyle w:val="ListBullet"/>
      </w:pPr>
      <w:r>
        <w:t>Feedback collection</w:t>
      </w:r>
    </w:p>
    <w:p>
      <w:pPr>
        <w:pStyle w:val="ListBullet"/>
      </w:pPr>
      <w:r>
        <w:t>Continuous improvement framework</w:t>
      </w:r>
    </w:p>
    <w:p/>
    <w:p>
      <w:pPr>
        <w:pStyle w:val="Heading3"/>
      </w:pPr>
      <w:r>
        <w:rPr>
          <w:b/>
        </w:rPr>
        <w:t>Deliverables</w:t>
      </w:r>
    </w:p>
    <w:p>
      <w:pPr>
        <w:pStyle w:val="ListBullet"/>
      </w:pPr>
      <w:r>
        <w:t>Complete AI agent ecosystem</w:t>
      </w:r>
    </w:p>
    <w:p>
      <w:pPr>
        <w:pStyle w:val="ListBullet"/>
      </w:pPr>
      <w:r>
        <w:t>Production and distribution system</w:t>
      </w:r>
    </w:p>
    <w:p>
      <w:pPr>
        <w:pStyle w:val="ListBullet"/>
      </w:pPr>
      <w:r>
        <w:t>Marketing and promotion platform</w:t>
      </w:r>
    </w:p>
    <w:p>
      <w:pPr>
        <w:pStyle w:val="ListBullet"/>
      </w:pPr>
      <w:r>
        <w:t>Community and educational components</w:t>
      </w:r>
    </w:p>
    <w:p/>
    <w:p>
      <w:pPr>
        <w:pStyle w:val="Heading3"/>
      </w:pPr>
      <w:r>
        <w:rPr>
          <w:b/>
        </w:rPr>
        <w:t>Resource Requirements</w:t>
      </w:r>
    </w:p>
    <w:p>
      <w:pPr>
        <w:pStyle w:val="ListBullet"/>
      </w:pPr>
      <w:r>
        <w:t>4 AI/ML Engineers</w:t>
      </w:r>
    </w:p>
    <w:p>
      <w:pPr>
        <w:pStyle w:val="ListBullet"/>
      </w:pPr>
      <w:r>
        <w:t>4 Full-Stack Developers</w:t>
      </w:r>
    </w:p>
    <w:p>
      <w:pPr>
        <w:pStyle w:val="ListBullet"/>
      </w:pPr>
      <w:r>
        <w:t>2 UX/UI Designers</w:t>
      </w:r>
    </w:p>
    <w:p>
      <w:pPr>
        <w:pStyle w:val="ListBullet"/>
      </w:pPr>
      <w:r>
        <w:t>1 DevOps Engineer</w:t>
      </w:r>
    </w:p>
    <w:p>
      <w:pPr>
        <w:pStyle w:val="ListBullet"/>
      </w:pPr>
      <w:r>
        <w:t>1 Marketing Specialist</w:t>
      </w:r>
    </w:p>
    <w:p>
      <w:pPr>
        <w:pStyle w:val="ListBullet"/>
      </w:pPr>
      <w:r>
        <w:t>1 Publishing Industry Consultant</w:t>
      </w:r>
    </w:p>
    <w:p>
      <w:pPr>
        <w:pStyle w:val="ListBullet"/>
      </w:pPr>
      <w:r>
        <w:t>Cloud infrastructure costs</w:t>
      </w:r>
    </w:p>
    <w:p/>
    <w:p>
      <w:pPr>
        <w:pStyle w:val="Heading3"/>
      </w:pPr>
      <w:r>
        <w:rPr>
          <w:b/>
        </w:rPr>
        <w:t>Milestone: Full-Featured Platform</w:t>
      </w:r>
    </w:p>
    <w:p>
      <w:pPr>
        <w:pStyle w:val="ListBullet"/>
      </w:pPr>
      <w:r>
        <w:t>Complete end-to-end publishing system</w:t>
      </w:r>
    </w:p>
    <w:p>
      <w:pPr>
        <w:pStyle w:val="ListBullet"/>
      </w:pPr>
      <w:r>
        <w:t>All AI agents operational</w:t>
      </w:r>
    </w:p>
    <w:p>
      <w:pPr>
        <w:pStyle w:val="ListBullet"/>
      </w:pPr>
      <w:r>
        <w:t>Comprehensive author tools and resources</w:t>
      </w:r>
    </w:p>
    <w:p/>
    <w:p>
      <w:pPr>
        <w:pStyle w:val="Heading2"/>
      </w:pPr>
      <w:r>
        <w:t>Phase 5: Testing and Refinement (Months 13-15)</w:t>
      </w:r>
    </w:p>
    <w:p/>
    <w:p>
      <w:pPr>
        <w:pStyle w:val="Heading3"/>
      </w:pPr>
      <w:r>
        <w:rPr>
          <w:b/>
        </w:rPr>
        <w:t>Objectives</w:t>
      </w:r>
    </w:p>
    <w:p>
      <w:pPr>
        <w:pStyle w:val="ListBullet"/>
      </w:pPr>
      <w:r>
        <w:t>Conduct comprehensive testing</w:t>
      </w:r>
    </w:p>
    <w:p>
      <w:pPr>
        <w:pStyle w:val="ListBullet"/>
      </w:pPr>
      <w:r>
        <w:t>Gather and implement user feedback</w:t>
      </w:r>
    </w:p>
    <w:p>
      <w:pPr>
        <w:pStyle w:val="ListBullet"/>
      </w:pPr>
      <w:r>
        <w:t>Optimize system performance</w:t>
      </w:r>
    </w:p>
    <w:p>
      <w:pPr>
        <w:pStyle w:val="ListBullet"/>
      </w:pPr>
      <w:r>
        <w:t>Prepare for public launch</w:t>
      </w:r>
    </w:p>
    <w:p/>
    <w:p>
      <w:pPr>
        <w:pStyle w:val="Heading3"/>
      </w:pPr>
      <w:r>
        <w:rPr>
          <w:b/>
        </w:rPr>
        <w:t>Key Activities</w:t>
      </w:r>
    </w:p>
    <w:p/>
    <w:p>
      <w:r>
        <w:rPr>
          <w:b/>
          <w:i/>
        </w:rPr>
        <w:t>Alpha Testing</w:t>
      </w:r>
    </w:p>
    <w:p>
      <w:pPr>
        <w:pStyle w:val="ListBullet"/>
      </w:pPr>
      <w:r>
        <w:t>Internal testing of all components</w:t>
      </w:r>
    </w:p>
    <w:p>
      <w:pPr>
        <w:pStyle w:val="ListBullet"/>
      </w:pPr>
      <w:r>
        <w:t>Performance and load testing</w:t>
      </w:r>
    </w:p>
    <w:p>
      <w:pPr>
        <w:pStyle w:val="ListBullet"/>
      </w:pPr>
      <w:r>
        <w:t>Security penetration testing</w:t>
      </w:r>
    </w:p>
    <w:p>
      <w:pPr>
        <w:pStyle w:val="ListBullet"/>
      </w:pPr>
      <w:r>
        <w:t>Integration testing</w:t>
      </w:r>
    </w:p>
    <w:p/>
    <w:p>
      <w:r>
        <w:rPr>
          <w:b/>
          <w:i/>
        </w:rPr>
        <w:t>Beta Testing Program</w:t>
      </w:r>
    </w:p>
    <w:p>
      <w:pPr>
        <w:pStyle w:val="ListBullet"/>
      </w:pPr>
      <w:r>
        <w:t>Selected author testing</w:t>
      </w:r>
    </w:p>
    <w:p>
      <w:pPr>
        <w:pStyle w:val="ListBullet"/>
      </w:pPr>
      <w:r>
        <w:t>Manuscript processing evaluation</w:t>
      </w:r>
    </w:p>
    <w:p>
      <w:pPr>
        <w:pStyle w:val="ListBullet"/>
      </w:pPr>
      <w:r>
        <w:t>User experience assessment</w:t>
      </w:r>
    </w:p>
    <w:p>
      <w:pPr>
        <w:pStyle w:val="ListBullet"/>
      </w:pPr>
      <w:r>
        <w:t>Feature validation</w:t>
      </w:r>
    </w:p>
    <w:p/>
    <w:p>
      <w:r>
        <w:rPr>
          <w:b/>
          <w:i/>
        </w:rPr>
        <w:t>System Optimization</w:t>
      </w:r>
    </w:p>
    <w:p>
      <w:pPr>
        <w:pStyle w:val="ListBullet"/>
      </w:pPr>
      <w:r>
        <w:t>Performance tuning</w:t>
      </w:r>
    </w:p>
    <w:p>
      <w:pPr>
        <w:pStyle w:val="ListBullet"/>
      </w:pPr>
      <w:r>
        <w:t>Scalability improvements</w:t>
      </w:r>
    </w:p>
    <w:p>
      <w:pPr>
        <w:pStyle w:val="ListBullet"/>
      </w:pPr>
      <w:r>
        <w:t>Resource optimization</w:t>
      </w:r>
    </w:p>
    <w:p>
      <w:pPr>
        <w:pStyle w:val="ListBullet"/>
      </w:pPr>
      <w:r>
        <w:t>Response time enhancement</w:t>
      </w:r>
    </w:p>
    <w:p/>
    <w:p>
      <w:r>
        <w:rPr>
          <w:b/>
          <w:i/>
        </w:rPr>
        <w:t>Launch Preparation</w:t>
      </w:r>
    </w:p>
    <w:p>
      <w:pPr>
        <w:pStyle w:val="ListBullet"/>
      </w:pPr>
      <w:r>
        <w:t>Marketing materials creation</w:t>
      </w:r>
    </w:p>
    <w:p>
      <w:pPr>
        <w:pStyle w:val="ListBullet"/>
      </w:pPr>
      <w:r>
        <w:t>Documentation completion</w:t>
      </w:r>
    </w:p>
    <w:p>
      <w:pPr>
        <w:pStyle w:val="ListBullet"/>
      </w:pPr>
      <w:r>
        <w:t>Support system establishment</w:t>
      </w:r>
    </w:p>
    <w:p>
      <w:pPr>
        <w:pStyle w:val="ListBullet"/>
      </w:pPr>
      <w:r>
        <w:t>Legal and compliance final review</w:t>
      </w:r>
    </w:p>
    <w:p/>
    <w:p>
      <w:pPr>
        <w:pStyle w:val="Heading3"/>
      </w:pPr>
      <w:r>
        <w:rPr>
          <w:b/>
        </w:rPr>
        <w:t>Deliverables</w:t>
      </w:r>
    </w:p>
    <w:p>
      <w:pPr>
        <w:pStyle w:val="ListBullet"/>
      </w:pPr>
      <w:r>
        <w:t>Fully tested platform</w:t>
      </w:r>
    </w:p>
    <w:p>
      <w:pPr>
        <w:pStyle w:val="ListBullet"/>
      </w:pPr>
      <w:r>
        <w:t>Optimized system performance</w:t>
      </w:r>
    </w:p>
    <w:p>
      <w:pPr>
        <w:pStyle w:val="ListBullet"/>
      </w:pPr>
      <w:r>
        <w:t>Complete documentation</w:t>
      </w:r>
    </w:p>
    <w:p>
      <w:pPr>
        <w:pStyle w:val="ListBullet"/>
      </w:pPr>
      <w:r>
        <w:t>Launch-ready product</w:t>
      </w:r>
    </w:p>
    <w:p/>
    <w:p>
      <w:pPr>
        <w:pStyle w:val="Heading3"/>
      </w:pPr>
      <w:r>
        <w:rPr>
          <w:b/>
        </w:rPr>
        <w:t>Resource Requirements</w:t>
      </w:r>
    </w:p>
    <w:p>
      <w:pPr>
        <w:pStyle w:val="ListBullet"/>
      </w:pPr>
      <w:r>
        <w:t>2 AI/ML Engineers</w:t>
      </w:r>
    </w:p>
    <w:p>
      <w:pPr>
        <w:pStyle w:val="ListBullet"/>
      </w:pPr>
      <w:r>
        <w:t>3 Full-Stack Developers</w:t>
      </w:r>
    </w:p>
    <w:p>
      <w:pPr>
        <w:pStyle w:val="ListBullet"/>
      </w:pPr>
      <w:r>
        <w:t>1 UX/UI Designer</w:t>
      </w:r>
    </w:p>
    <w:p>
      <w:pPr>
        <w:pStyle w:val="ListBullet"/>
      </w:pPr>
      <w:r>
        <w:t>1 DevOps Engineer</w:t>
      </w:r>
    </w:p>
    <w:p>
      <w:pPr>
        <w:pStyle w:val="ListBullet"/>
      </w:pPr>
      <w:r>
        <w:t>1 QA Specialist</w:t>
      </w:r>
    </w:p>
    <w:p>
      <w:pPr>
        <w:pStyle w:val="ListBullet"/>
      </w:pPr>
      <w:r>
        <w:t>1 Technical Writer</w:t>
      </w:r>
    </w:p>
    <w:p>
      <w:pPr>
        <w:pStyle w:val="ListBullet"/>
      </w:pPr>
      <w:r>
        <w:t>Beta tester incentives</w:t>
      </w:r>
    </w:p>
    <w:p>
      <w:pPr>
        <w:pStyle w:val="ListBullet"/>
      </w:pPr>
      <w:r>
        <w:t>Cloud infrastructure costs</w:t>
      </w:r>
    </w:p>
    <w:p/>
    <w:p>
      <w:pPr>
        <w:pStyle w:val="Heading3"/>
      </w:pPr>
      <w:r>
        <w:rPr>
          <w:b/>
        </w:rPr>
        <w:t>Milestone: Market-Ready Platform</w:t>
      </w:r>
    </w:p>
    <w:p>
      <w:pPr>
        <w:pStyle w:val="ListBullet"/>
      </w:pPr>
      <w:r>
        <w:t>Validated through comprehensive testing</w:t>
      </w:r>
    </w:p>
    <w:p>
      <w:pPr>
        <w:pStyle w:val="ListBullet"/>
      </w:pPr>
      <w:r>
        <w:t>Refined based on user feedback</w:t>
      </w:r>
    </w:p>
    <w:p>
      <w:pPr>
        <w:pStyle w:val="ListBullet"/>
      </w:pPr>
      <w:r>
        <w:t>Optimized for performance and scalability</w:t>
      </w:r>
    </w:p>
    <w:p/>
    <w:p>
      <w:pPr>
        <w:pStyle w:val="Heading2"/>
      </w:pPr>
      <w:r>
        <w:t>Phase 6: Market Launch and Expansion (Months 16-18)</w:t>
      </w:r>
    </w:p>
    <w:p/>
    <w:p>
      <w:pPr>
        <w:pStyle w:val="Heading3"/>
      </w:pPr>
      <w:r>
        <w:rPr>
          <w:b/>
        </w:rPr>
        <w:t>Objectives</w:t>
      </w:r>
    </w:p>
    <w:p>
      <w:pPr>
        <w:pStyle w:val="ListBullet"/>
      </w:pPr>
      <w:r>
        <w:t>Execute public launch</w:t>
      </w:r>
    </w:p>
    <w:p>
      <w:pPr>
        <w:pStyle w:val="ListBullet"/>
      </w:pPr>
      <w:r>
        <w:t>Implement customer acquisition strategy</w:t>
      </w:r>
    </w:p>
    <w:p>
      <w:pPr>
        <w:pStyle w:val="ListBullet"/>
      </w:pPr>
      <w:r>
        <w:t>Gather market feedback</w:t>
      </w:r>
    </w:p>
    <w:p>
      <w:pPr>
        <w:pStyle w:val="ListBullet"/>
      </w:pPr>
      <w:r>
        <w:t>Begin platform expansion</w:t>
      </w:r>
    </w:p>
    <w:p/>
    <w:p>
      <w:pPr>
        <w:pStyle w:val="Heading3"/>
      </w:pPr>
      <w:r>
        <w:rPr>
          <w:b/>
        </w:rPr>
        <w:t>Key Activities</w:t>
      </w:r>
    </w:p>
    <w:p/>
    <w:p>
      <w:r>
        <w:rPr>
          <w:b/>
          <w:i/>
        </w:rPr>
        <w:t>Public Launch</w:t>
      </w:r>
    </w:p>
    <w:p>
      <w:pPr>
        <w:pStyle w:val="ListBullet"/>
      </w:pPr>
      <w:r>
        <w:t>Tiered rollout strategy</w:t>
      </w:r>
    </w:p>
    <w:p>
      <w:pPr>
        <w:pStyle w:val="ListBullet"/>
      </w:pPr>
      <w:r>
        <w:t>PR and media outreach</w:t>
      </w:r>
    </w:p>
    <w:p>
      <w:pPr>
        <w:pStyle w:val="ListBullet"/>
      </w:pPr>
      <w:r>
        <w:t>Author community engagement</w:t>
      </w:r>
    </w:p>
    <w:p>
      <w:pPr>
        <w:pStyle w:val="ListBullet"/>
      </w:pPr>
      <w:r>
        <w:t>Launch events and webinars</w:t>
      </w:r>
    </w:p>
    <w:p/>
    <w:p>
      <w:r>
        <w:rPr>
          <w:b/>
          <w:i/>
        </w:rPr>
        <w:t>Customer Acquisition</w:t>
      </w:r>
    </w:p>
    <w:p>
      <w:pPr>
        <w:pStyle w:val="ListBullet"/>
      </w:pPr>
      <w:r>
        <w:t>Marketing campaign execution</w:t>
      </w:r>
    </w:p>
    <w:p>
      <w:pPr>
        <w:pStyle w:val="ListBullet"/>
      </w:pPr>
      <w:r>
        <w:t>Partnership activation</w:t>
      </w:r>
    </w:p>
    <w:p>
      <w:pPr>
        <w:pStyle w:val="ListBullet"/>
      </w:pPr>
      <w:r>
        <w:t>Referral program implementation</w:t>
      </w:r>
    </w:p>
    <w:p>
      <w:pPr>
        <w:pStyle w:val="ListBullet"/>
      </w:pPr>
      <w:r>
        <w:t>Content marketing</w:t>
      </w:r>
    </w:p>
    <w:p/>
    <w:p>
      <w:r>
        <w:rPr>
          <w:b/>
          <w:i/>
        </w:rPr>
        <w:t>Feedback Collection and Analysis</w:t>
      </w:r>
    </w:p>
    <w:p>
      <w:pPr>
        <w:pStyle w:val="ListBullet"/>
      </w:pPr>
      <w:r>
        <w:t>User satisfaction measurement</w:t>
      </w:r>
    </w:p>
    <w:p>
      <w:pPr>
        <w:pStyle w:val="ListBullet"/>
      </w:pPr>
      <w:r>
        <w:t>Feature usage analytics</w:t>
      </w:r>
    </w:p>
    <w:p>
      <w:pPr>
        <w:pStyle w:val="ListBullet"/>
      </w:pPr>
      <w:r>
        <w:t>Performance monitoring</w:t>
      </w:r>
    </w:p>
    <w:p>
      <w:pPr>
        <w:pStyle w:val="ListBullet"/>
      </w:pPr>
      <w:r>
        <w:t>Competitive benchmarking</w:t>
      </w:r>
    </w:p>
    <w:p/>
    <w:p>
      <w:r>
        <w:rPr>
          <w:b/>
          <w:i/>
        </w:rPr>
        <w:t>Platform Expansion Planning</w:t>
      </w:r>
    </w:p>
    <w:p>
      <w:pPr>
        <w:pStyle w:val="ListBullet"/>
      </w:pPr>
      <w:r>
        <w:t>Additional language support</w:t>
      </w:r>
    </w:p>
    <w:p>
      <w:pPr>
        <w:pStyle w:val="ListBullet"/>
      </w:pPr>
      <w:r>
        <w:t>New genre specialization</w:t>
      </w:r>
    </w:p>
    <w:p>
      <w:pPr>
        <w:pStyle w:val="ListBullet"/>
      </w:pPr>
      <w:r>
        <w:t>Enterprise features</w:t>
      </w:r>
    </w:p>
    <w:p>
      <w:pPr>
        <w:pStyle w:val="ListBullet"/>
      </w:pPr>
      <w:r>
        <w:t>Mobile application development</w:t>
      </w:r>
    </w:p>
    <w:p/>
    <w:p>
      <w:pPr>
        <w:pStyle w:val="Heading3"/>
      </w:pPr>
      <w:r>
        <w:rPr>
          <w:b/>
        </w:rPr>
        <w:t>Deliverables</w:t>
      </w:r>
    </w:p>
    <w:p>
      <w:pPr>
        <w:pStyle w:val="ListBullet"/>
      </w:pPr>
      <w:r>
        <w:t>Publicly available platform</w:t>
      </w:r>
    </w:p>
    <w:p>
      <w:pPr>
        <w:pStyle w:val="ListBullet"/>
      </w:pPr>
      <w:r>
        <w:t>Growing user base</w:t>
      </w:r>
    </w:p>
    <w:p>
      <w:pPr>
        <w:pStyle w:val="ListBullet"/>
      </w:pPr>
      <w:r>
        <w:t>Market feedback data</w:t>
      </w:r>
    </w:p>
    <w:p>
      <w:pPr>
        <w:pStyle w:val="ListBullet"/>
      </w:pPr>
      <w:r>
        <w:t>Expansion roadmap</w:t>
      </w:r>
    </w:p>
    <w:p/>
    <w:p>
      <w:pPr>
        <w:pStyle w:val="Heading3"/>
      </w:pPr>
      <w:r>
        <w:rPr>
          <w:b/>
        </w:rPr>
        <w:t>Resource Requirements</w:t>
      </w:r>
    </w:p>
    <w:p>
      <w:pPr>
        <w:pStyle w:val="ListBullet"/>
      </w:pPr>
      <w:r>
        <w:t>2 AI/ML Engineers</w:t>
      </w:r>
    </w:p>
    <w:p>
      <w:pPr>
        <w:pStyle w:val="ListBullet"/>
      </w:pPr>
      <w:r>
        <w:t>3 Full-Stack Developers</w:t>
      </w:r>
    </w:p>
    <w:p>
      <w:pPr>
        <w:pStyle w:val="ListBullet"/>
      </w:pPr>
      <w:r>
        <w:t>1 UX/UI Designer</w:t>
      </w:r>
    </w:p>
    <w:p>
      <w:pPr>
        <w:pStyle w:val="ListBullet"/>
      </w:pPr>
      <w:r>
        <w:t>1 DevOps Engineer</w:t>
      </w:r>
    </w:p>
    <w:p>
      <w:pPr>
        <w:pStyle w:val="ListBullet"/>
      </w:pPr>
      <w:r>
        <w:t>2 Marketing Specialists</w:t>
      </w:r>
    </w:p>
    <w:p>
      <w:pPr>
        <w:pStyle w:val="ListBullet"/>
      </w:pPr>
      <w:r>
        <w:t>1 Customer Success Manager</w:t>
      </w:r>
    </w:p>
    <w:p>
      <w:pPr>
        <w:pStyle w:val="ListBullet"/>
      </w:pPr>
      <w:r>
        <w:t>Marketing budget</w:t>
      </w:r>
    </w:p>
    <w:p>
      <w:pPr>
        <w:pStyle w:val="ListBullet"/>
      </w:pPr>
      <w:r>
        <w:t>Cloud infrastructure costs</w:t>
      </w:r>
    </w:p>
    <w:p/>
    <w:p>
      <w:pPr>
        <w:pStyle w:val="Heading3"/>
      </w:pPr>
      <w:r>
        <w:rPr>
          <w:b/>
        </w:rPr>
        <w:t>Milestone: Successful Market Entry</w:t>
      </w:r>
    </w:p>
    <w:p>
      <w:pPr>
        <w:pStyle w:val="ListBullet"/>
      </w:pPr>
      <w:r>
        <w:t>Established market presence</w:t>
      </w:r>
    </w:p>
    <w:p>
      <w:pPr>
        <w:pStyle w:val="ListBullet"/>
      </w:pPr>
      <w:r>
        <w:t>Growing author community</w:t>
      </w:r>
    </w:p>
    <w:p>
      <w:pPr>
        <w:pStyle w:val="ListBullet"/>
      </w:pPr>
      <w:r>
        <w:t>Positive user feedback</w:t>
      </w:r>
    </w:p>
    <w:p>
      <w:pPr>
        <w:pStyle w:val="ListBullet"/>
      </w:pPr>
      <w:r>
        <w:t>Clear path for expansion</w:t>
      </w:r>
    </w:p>
    <w:p/>
    <w:p>
      <w:pPr>
        <w:pStyle w:val="Heading2"/>
      </w:pPr>
      <w:r>
        <w:t>Resource Requirements Summary</w:t>
      </w:r>
    </w:p>
    <w:p/>
    <w:p>
      <w:pPr>
        <w:pStyle w:val="Heading3"/>
      </w:pPr>
      <w:r>
        <w:rPr>
          <w:b/>
        </w:rPr>
        <w:t>Technical Team</w:t>
      </w:r>
    </w:p>
    <w:p>
      <w:pPr>
        <w:pStyle w:val="ListBullet"/>
      </w:pPr>
      <w:r>
        <w:t>AI/ML Engineers: 2-4 throughout development</w:t>
      </w:r>
    </w:p>
    <w:p>
      <w:pPr>
        <w:pStyle w:val="ListBullet"/>
      </w:pPr>
      <w:r>
        <w:t>Full-Stack Developers: 2-4 throughout development</w:t>
      </w:r>
    </w:p>
    <w:p>
      <w:pPr>
        <w:pStyle w:val="ListBullet"/>
      </w:pPr>
      <w:r>
        <w:t>UX/UI Designers: 1-2 throughout development</w:t>
      </w:r>
    </w:p>
    <w:p>
      <w:pPr>
        <w:pStyle w:val="ListBullet"/>
      </w:pPr>
      <w:r>
        <w:t>DevOps Engineers: 1 throughout development</w:t>
      </w:r>
    </w:p>
    <w:p>
      <w:pPr>
        <w:pStyle w:val="ListBullet"/>
      </w:pPr>
      <w:r>
        <w:t>Security Specialists: 1 during security implementation</w:t>
      </w:r>
    </w:p>
    <w:p>
      <w:pPr>
        <w:pStyle w:val="ListBullet"/>
      </w:pPr>
      <w:r>
        <w:t>QA Specialists: 1 during testing phases</w:t>
      </w:r>
    </w:p>
    <w:p/>
    <w:p>
      <w:pPr>
        <w:pStyle w:val="Heading3"/>
      </w:pPr>
      <w:r>
        <w:rPr>
          <w:b/>
        </w:rPr>
        <w:t>Business Team</w:t>
      </w:r>
    </w:p>
    <w:p>
      <w:pPr>
        <w:pStyle w:val="ListBullet"/>
      </w:pPr>
      <w:r>
        <w:t>Marketing Specialists: 1-2 during launch and expansion</w:t>
      </w:r>
    </w:p>
    <w:p>
      <w:pPr>
        <w:pStyle w:val="ListBullet"/>
      </w:pPr>
      <w:r>
        <w:t>Publishing Industry Consultants: 1 during advanced development</w:t>
      </w:r>
    </w:p>
    <w:p>
      <w:pPr>
        <w:pStyle w:val="ListBullet"/>
      </w:pPr>
      <w:r>
        <w:t>Customer Success Managers: 1 during launch</w:t>
      </w:r>
    </w:p>
    <w:p>
      <w:pPr>
        <w:pStyle w:val="ListBullet"/>
      </w:pPr>
      <w:r>
        <w:t>Technical Writers: 1 during documentation and testing</w:t>
      </w:r>
    </w:p>
    <w:p/>
    <w:p>
      <w:pPr>
        <w:pStyle w:val="Heading3"/>
      </w:pPr>
      <w:r>
        <w:rPr>
          <w:b/>
        </w:rPr>
        <w:t>Infrastructure</w:t>
      </w:r>
    </w:p>
    <w:p>
      <w:pPr>
        <w:pStyle w:val="ListBullet"/>
      </w:pPr>
      <w:r>
        <w:t>Cloud Computing Resources</w:t>
      </w:r>
    </w:p>
    <w:p>
      <w:pPr>
        <w:pStyle w:val="ListBullet"/>
      </w:pPr>
      <w:r>
        <w:t>Development Tools and Licenses</w:t>
      </w:r>
    </w:p>
    <w:p>
      <w:pPr>
        <w:pStyle w:val="ListBullet"/>
      </w:pPr>
      <w:r>
        <w:t>Testing Environments</w:t>
      </w:r>
    </w:p>
    <w:p>
      <w:pPr>
        <w:pStyle w:val="ListBullet"/>
      </w:pPr>
      <w:r>
        <w:t>Security and Compliance Certifications</w:t>
      </w:r>
    </w:p>
    <w:p/>
    <w:p>
      <w:pPr>
        <w:pStyle w:val="Heading3"/>
      </w:pPr>
      <w:r>
        <w:rPr>
          <w:b/>
        </w:rPr>
        <w:t>External Services</w:t>
      </w:r>
    </w:p>
    <w:p>
      <w:pPr>
        <w:pStyle w:val="ListBullet"/>
      </w:pPr>
      <w:r>
        <w:t>Beta Tester Incentives</w:t>
      </w:r>
    </w:p>
    <w:p>
      <w:pPr>
        <w:pStyle w:val="ListBullet"/>
      </w:pPr>
      <w:r>
        <w:t>Marketing and PR Budget</w:t>
      </w:r>
    </w:p>
    <w:p>
      <w:pPr>
        <w:pStyle w:val="ListBullet"/>
      </w:pPr>
      <w:r>
        <w:t>Legal and Compliance Services</w:t>
      </w:r>
    </w:p>
    <w:p>
      <w:pPr>
        <w:pStyle w:val="ListBullet"/>
      </w:pPr>
      <w:r>
        <w:t>Industry Partnerships</w:t>
      </w:r>
    </w:p>
    <w:p/>
    <w:p>
      <w:pPr>
        <w:pStyle w:val="Heading2"/>
      </w:pPr>
      <w:r>
        <w:t>Risk Management</w:t>
      </w:r>
    </w:p>
    <w:p/>
    <w:p>
      <w:pPr>
        <w:pStyle w:val="Heading3"/>
      </w:pPr>
      <w:r>
        <w:rPr>
          <w:b/>
        </w:rPr>
        <w:t>Technical Risks</w:t>
      </w:r>
    </w:p>
    <w:p>
      <w:pPr>
        <w:pStyle w:val="ListBullet"/>
      </w:pPr>
      <w:r>
        <w:t>AI performance limitations</w:t>
      </w:r>
    </w:p>
    <w:p>
      <w:pPr>
        <w:pStyle w:val="ListBullet"/>
      </w:pPr>
      <w:r>
        <w:t>Scalability challenges</w:t>
      </w:r>
    </w:p>
    <w:p>
      <w:pPr>
        <w:pStyle w:val="ListBullet"/>
      </w:pPr>
      <w:r>
        <w:t>Integration complexities</w:t>
      </w:r>
    </w:p>
    <w:p>
      <w:pPr>
        <w:pStyle w:val="ListBullet"/>
      </w:pPr>
      <w:r>
        <w:t>Security vulnerabilities</w:t>
      </w:r>
    </w:p>
    <w:p/>
    <w:p>
      <w:pPr>
        <w:pStyle w:val="Heading3"/>
      </w:pPr>
      <w:r>
        <w:rPr>
          <w:b/>
        </w:rPr>
        <w:t>Mitigation Strategies</w:t>
      </w:r>
    </w:p>
    <w:p>
      <w:pPr>
        <w:pStyle w:val="ListBullet"/>
      </w:pPr>
      <w:r>
        <w:t>Phased development approach</w:t>
      </w:r>
    </w:p>
    <w:p>
      <w:pPr>
        <w:pStyle w:val="ListBullet"/>
      </w:pPr>
      <w:r>
        <w:t>Regular testing and validation</w:t>
      </w:r>
    </w:p>
    <w:p>
      <w:pPr>
        <w:pStyle w:val="ListBullet"/>
      </w:pPr>
      <w:r>
        <w:t>Experienced technical leadership</w:t>
      </w:r>
    </w:p>
    <w:p>
      <w:pPr>
        <w:pStyle w:val="ListBullet"/>
      </w:pPr>
      <w:r>
        <w:t>Security-first architecture</w:t>
      </w:r>
    </w:p>
    <w:p/>
    <w:p>
      <w:pPr>
        <w:pStyle w:val="Heading3"/>
      </w:pPr>
      <w:r>
        <w:rPr>
          <w:b/>
        </w:rPr>
        <w:t>Schedule Risks</w:t>
      </w:r>
    </w:p>
    <w:p>
      <w:pPr>
        <w:pStyle w:val="ListBullet"/>
      </w:pPr>
      <w:r>
        <w:t>Feature scope expansion</w:t>
      </w:r>
    </w:p>
    <w:p>
      <w:pPr>
        <w:pStyle w:val="ListBullet"/>
      </w:pPr>
      <w:r>
        <w:t>Technical challenges</w:t>
      </w:r>
    </w:p>
    <w:p>
      <w:pPr>
        <w:pStyle w:val="ListBullet"/>
      </w:pPr>
      <w:r>
        <w:t>Resource constraints</w:t>
      </w:r>
    </w:p>
    <w:p>
      <w:pPr>
        <w:pStyle w:val="ListBullet"/>
      </w:pPr>
      <w:r>
        <w:t>External dependencies</w:t>
      </w:r>
    </w:p>
    <w:p/>
    <w:p>
      <w:pPr>
        <w:pStyle w:val="Heading3"/>
      </w:pPr>
      <w:r>
        <w:rPr>
          <w:b/>
        </w:rPr>
        <w:t>Mitigation Strategies</w:t>
      </w:r>
    </w:p>
    <w:p>
      <w:pPr>
        <w:pStyle w:val="ListBullet"/>
      </w:pPr>
      <w:r>
        <w:t>Agile development methodology</w:t>
      </w:r>
    </w:p>
    <w:p>
      <w:pPr>
        <w:pStyle w:val="ListBullet"/>
      </w:pPr>
      <w:r>
        <w:t>Regular milestone reviews</w:t>
      </w:r>
    </w:p>
    <w:p>
      <w:pPr>
        <w:pStyle w:val="ListBullet"/>
      </w:pPr>
      <w:r>
        <w:t>Flexible resource allocation</w:t>
      </w:r>
    </w:p>
    <w:p>
      <w:pPr>
        <w:pStyle w:val="ListBullet"/>
      </w:pPr>
      <w:r>
        <w:t>Prioritized feature development</w:t>
      </w:r>
    </w:p>
    <w:p/>
    <w:p>
      <w:pPr>
        <w:pStyle w:val="Heading2"/>
      </w:pPr>
      <w:r>
        <w:t>Success Metrics</w:t>
      </w:r>
    </w:p>
    <w:p/>
    <w:p>
      <w:pPr>
        <w:pStyle w:val="Heading3"/>
      </w:pPr>
      <w:r>
        <w:rPr>
          <w:b/>
        </w:rPr>
        <w:t>Development Phase</w:t>
      </w:r>
    </w:p>
    <w:p>
      <w:pPr>
        <w:pStyle w:val="ListBullet"/>
      </w:pPr>
      <w:r>
        <w:t>Milestone completion on schedule</w:t>
      </w:r>
    </w:p>
    <w:p>
      <w:pPr>
        <w:pStyle w:val="ListBullet"/>
      </w:pPr>
      <w:r>
        <w:t>Feature quality and performance</w:t>
      </w:r>
    </w:p>
    <w:p>
      <w:pPr>
        <w:pStyle w:val="ListBullet"/>
      </w:pPr>
      <w:r>
        <w:t>Testing coverage and results</w:t>
      </w:r>
    </w:p>
    <w:p>
      <w:pPr>
        <w:pStyle w:val="ListBullet"/>
      </w:pPr>
      <w:r>
        <w:t>Resource utilization efficiency</w:t>
      </w:r>
    </w:p>
    <w:p/>
    <w:p>
      <w:pPr>
        <w:pStyle w:val="Heading3"/>
      </w:pPr>
      <w:r>
        <w:rPr>
          <w:b/>
        </w:rPr>
        <w:t>Launch Phase</w:t>
      </w:r>
    </w:p>
    <w:p>
      <w:pPr>
        <w:pStyle w:val="ListBullet"/>
      </w:pPr>
      <w:r>
        <w:t>User acquisition rate</w:t>
      </w:r>
    </w:p>
    <w:p>
      <w:pPr>
        <w:pStyle w:val="ListBullet"/>
      </w:pPr>
      <w:r>
        <w:t>Author satisfaction scores</w:t>
      </w:r>
    </w:p>
    <w:p>
      <w:pPr>
        <w:pStyle w:val="ListBullet"/>
      </w:pPr>
      <w:r>
        <w:t>Manuscript processing volume</w:t>
      </w:r>
    </w:p>
    <w:p>
      <w:pPr>
        <w:pStyle w:val="ListBullet"/>
      </w:pPr>
      <w:r>
        <w:t>System performance metrics</w:t>
      </w:r>
    </w:p>
    <w:p/>
    <w:p>
      <w:pPr>
        <w:pStyle w:val="Heading3"/>
      </w:pPr>
      <w:r>
        <w:rPr>
          <w:b/>
        </w:rPr>
        <w:t>Growth Phase</w:t>
      </w:r>
    </w:p>
    <w:p>
      <w:pPr>
        <w:pStyle w:val="ListBullet"/>
      </w:pPr>
      <w:r>
        <w:t>Revenue growth</w:t>
      </w:r>
    </w:p>
    <w:p>
      <w:pPr>
        <w:pStyle w:val="ListBullet"/>
      </w:pPr>
      <w:r>
        <w:t>User retention</w:t>
      </w:r>
    </w:p>
    <w:p>
      <w:pPr>
        <w:pStyle w:val="ListBullet"/>
      </w:pPr>
      <w:r>
        <w:t>Feature adoption</w:t>
      </w:r>
    </w:p>
    <w:p>
      <w:pPr>
        <w:pStyle w:val="ListBullet"/>
      </w:pPr>
      <w:r>
        <w:t>Market share development</w:t>
      </w:r>
    </w:p>
    <w:p/>
    <w:p>
      <w:pPr>
        <w:pStyle w:val="Heading2"/>
      </w:pPr>
      <w:r>
        <w:t>Long-Term Roadmap</w:t>
      </w:r>
    </w:p>
    <w:p/>
    <w:p>
      <w:pPr>
        <w:pStyle w:val="Heading3"/>
      </w:pPr>
      <w:r>
        <w:rPr>
          <w:b/>
        </w:rPr>
        <w:t>Year 2</w:t>
      </w:r>
    </w:p>
    <w:p>
      <w:pPr>
        <w:pStyle w:val="ListBullet"/>
      </w:pPr>
      <w:r>
        <w:t>International language support</w:t>
      </w:r>
    </w:p>
    <w:p>
      <w:pPr>
        <w:pStyle w:val="ListBullet"/>
      </w:pPr>
      <w:r>
        <w:t>Mobile application development</w:t>
      </w:r>
    </w:p>
    <w:p>
      <w:pPr>
        <w:pStyle w:val="ListBullet"/>
      </w:pPr>
      <w:r>
        <w:t>Enterprise features for publishers</w:t>
      </w:r>
    </w:p>
    <w:p>
      <w:pPr>
        <w:pStyle w:val="ListBullet"/>
      </w:pPr>
      <w:r>
        <w:t>Advanced analytics and reporting</w:t>
      </w:r>
    </w:p>
    <w:p/>
    <w:p>
      <w:pPr>
        <w:pStyle w:val="Heading3"/>
      </w:pPr>
      <w:r>
        <w:rPr>
          <w:b/>
        </w:rPr>
        <w:t>Year 3</w:t>
      </w:r>
    </w:p>
    <w:p>
      <w:pPr>
        <w:pStyle w:val="ListBullet"/>
      </w:pPr>
      <w:r>
        <w:t>AI agent specialization for additional genres</w:t>
      </w:r>
    </w:p>
    <w:p>
      <w:pPr>
        <w:pStyle w:val="ListBullet"/>
      </w:pPr>
      <w:r>
        <w:t>Rights management and licensing platform</w:t>
      </w:r>
    </w:p>
    <w:p>
      <w:pPr>
        <w:pStyle w:val="ListBullet"/>
      </w:pPr>
      <w:r>
        <w:t>Audiobook production integration</w:t>
      </w:r>
    </w:p>
    <w:p>
      <w:pPr>
        <w:pStyle w:val="ListBullet"/>
      </w:pPr>
      <w:r>
        <w:t>Enhanced marketing automation</w:t>
      </w:r>
    </w:p>
    <w:p/>
    <w:p>
      <w:pPr>
        <w:pStyle w:val="Heading3"/>
      </w:pPr>
      <w:r>
        <w:rPr>
          <w:b/>
        </w:rPr>
        <w:t>Year 4</w:t>
      </w:r>
    </w:p>
    <w:p>
      <w:pPr>
        <w:pStyle w:val="ListBullet"/>
      </w:pPr>
      <w:r>
        <w:t>Global market expansion</w:t>
      </w:r>
    </w:p>
    <w:p>
      <w:pPr>
        <w:pStyle w:val="ListBullet"/>
      </w:pPr>
      <w:r>
        <w:t>Publishing industry partnerships</w:t>
      </w:r>
    </w:p>
    <w:p>
      <w:pPr>
        <w:pStyle w:val="ListBullet"/>
      </w:pPr>
      <w:r>
        <w:t>Advanced community features</w:t>
      </w:r>
    </w:p>
    <w:p>
      <w:pPr>
        <w:pStyle w:val="ListBullet"/>
      </w:pPr>
      <w:r>
        <w:t>Comprehensive educational platform</w:t>
      </w:r>
    </w:p>
    <w:p/>
    <w:p>
      <w:pPr>
        <w:pStyle w:val="Heading3"/>
      </w:pPr>
      <w:r>
        <w:rPr>
          <w:b/>
        </w:rPr>
        <w:t>Year 5</w:t>
      </w:r>
    </w:p>
    <w:p>
      <w:pPr>
        <w:pStyle w:val="ListBullet"/>
      </w:pPr>
      <w:r>
        <w:t>Full publishing ecosystem integration</w:t>
      </w:r>
    </w:p>
    <w:p>
      <w:pPr>
        <w:pStyle w:val="ListBullet"/>
      </w:pPr>
      <w:r>
        <w:t>Enterprise-scale capabilities</w:t>
      </w:r>
    </w:p>
    <w:p>
      <w:pPr>
        <w:pStyle w:val="ListBullet"/>
      </w:pPr>
      <w:r>
        <w:t>Industry standard-setting features</w:t>
      </w:r>
    </w:p>
    <w:p>
      <w:pPr>
        <w:pStyle w:val="ListBullet"/>
      </w:pPr>
      <w:r>
        <w:t>Potential strategic acquisitions</w:t>
      </w:r>
    </w:p>
    <w:p/>
    <w:p>
      <w:r>
        <w:t>This implementation plan provides a structured approach to bringing Digital Quill Publishing to market while managing risks and ensuring quality. The phased development strategy allows for regular validation and adjustment while maintaining focus on delivering a revolutionary publishing platform for authors.</w:t>
      </w:r>
    </w:p>
    <w:p>
      <w:r>
        <w:br w:type="page"/>
      </w:r>
    </w:p>
    <w:p>
      <w:pPr>
        <w:pStyle w:val="Title"/>
        <w:jc w:val="center"/>
      </w:pPr>
      <w:r>
        <w:t>Business Model and Revenue Strategy</w:t>
      </w:r>
    </w:p>
    <w:p/>
    <w:p>
      <w:pPr>
        <w:pStyle w:val="Heading2"/>
      </w:pPr>
      <w:r>
        <w:t>Overview</w:t>
      </w:r>
    </w:p>
    <w:p/>
    <w:p>
      <w:r>
        <w:t>Digital Quill Publishing employs a multi-faceted business model designed to serve authors at different stages of their publishing journey while creating sustainable revenue streams. Our approach balances accessibility for first-time authors with premium services for established writers, creating multiple paths to monetization while delivering exceptional value to all users.</w:t>
      </w:r>
    </w:p>
    <w:p/>
    <w:p>
      <w:r>
        <w:t>Our AI-inclusive positioning strategy—welcoming manuscripts that use AI assistance in the creative process—provides a significant competitive advantage and expands our addressable market to include tech-forward authors who are increasingly being rejected by traditional and hybrid publishers.</w:t>
      </w:r>
    </w:p>
    <w:p/>
    <w:p>
      <w:pPr>
        <w:pStyle w:val="Heading2"/>
      </w:pPr>
      <w:r>
        <w:t>Tiered Subscription Model</w:t>
      </w:r>
    </w:p>
    <w:p/>
    <w:p>
      <w:r>
        <w:t>The core of Digital Quill Publishing's revenue strategy is a tiered subscription model that provides different levels of service based on author needs and budget.</w:t>
      </w:r>
    </w:p>
    <w:p/>
    <w:p>
      <w:pPr>
        <w:pStyle w:val="Heading3"/>
      </w:pPr>
      <w:r>
        <w:rPr>
          <w:b/>
        </w:rPr>
        <w:t>Basic Tier: Discovery</w:t>
      </w:r>
    </w:p>
    <w:p/>
    <w:p>
      <w:r>
        <w:t>**Target Users**: First-time authors, early-stage writers</w:t>
      </w:r>
    </w:p>
    <w:p>
      <w:r>
        <w:t>**Monthly Price**: $19.99</w:t>
      </w:r>
    </w:p>
    <w:p>
      <w:r>
        <w:t>**Annual Price**: $199.90 ($16.66/month, 16.7% savings)</w:t>
      </w:r>
    </w:p>
    <w:p/>
    <w:p>
      <w:r>
        <w:t>**Features Include**:</w:t>
      </w:r>
    </w:p>
    <w:p>
      <w:pPr>
        <w:pStyle w:val="ListBullet"/>
      </w:pPr>
      <w:r>
        <w:t>Manuscript evaluation by Acquisition Editor AI</w:t>
      </w:r>
    </w:p>
    <w:p>
      <w:pPr>
        <w:pStyle w:val="ListBullet"/>
      </w:pPr>
      <w:r>
        <w:t>Basic feedback on writing quality and market potential</w:t>
      </w:r>
    </w:p>
    <w:p>
      <w:pPr>
        <w:pStyle w:val="ListBullet"/>
      </w:pPr>
      <w:r>
        <w:t>Query letter assessment and improvement</w:t>
      </w:r>
    </w:p>
    <w:p>
      <w:pPr>
        <w:pStyle w:val="ListBullet"/>
      </w:pPr>
      <w:r>
        <w:t>Access to educational resources</w:t>
      </w:r>
    </w:p>
    <w:p>
      <w:pPr>
        <w:pStyle w:val="ListBullet"/>
      </w:pPr>
      <w:r>
        <w:t>Community features</w:t>
      </w:r>
    </w:p>
    <w:p>
      <w:pPr>
        <w:pStyle w:val="ListBullet"/>
      </w:pPr>
      <w:r>
        <w:t>Limited access to AI agents</w:t>
      </w:r>
    </w:p>
    <w:p/>
    <w:p>
      <w:r>
        <w:t>**Value Proposition**: Affordable entry point for authors to receive professional evaluation and guidance without significant financial commitment.</w:t>
      </w:r>
    </w:p>
    <w:p/>
    <w:p>
      <w:pPr>
        <w:pStyle w:val="Heading3"/>
      </w:pPr>
      <w:r>
        <w:rPr>
          <w:b/>
        </w:rPr>
        <w:t>Standard Tier: Development</w:t>
      </w:r>
    </w:p>
    <w:p/>
    <w:p>
      <w:r>
        <w:t>**Target Users**: Committed authors with completed manuscripts</w:t>
      </w:r>
    </w:p>
    <w:p>
      <w:r>
        <w:t>**Monthly Price**: $49.99</w:t>
      </w:r>
    </w:p>
    <w:p>
      <w:r>
        <w:t>**Annual Price**: $479.90 ($39.99/month, 20% savings)</w:t>
      </w:r>
    </w:p>
    <w:p/>
    <w:p>
      <w:r>
        <w:t>**Features Include**:</w:t>
      </w:r>
    </w:p>
    <w:p>
      <w:pPr>
        <w:pStyle w:val="ListBullet"/>
      </w:pPr>
      <w:r>
        <w:t>All Basic tier features</w:t>
      </w:r>
    </w:p>
    <w:p>
      <w:pPr>
        <w:pStyle w:val="ListBullet"/>
      </w:pPr>
      <w:r>
        <w:t>Full manuscript development with Developmental Editor AI</w:t>
      </w:r>
    </w:p>
    <w:p>
      <w:pPr>
        <w:pStyle w:val="ListBullet"/>
      </w:pPr>
      <w:r>
        <w:t>Copy editing with Copy Editor AI</w:t>
      </w:r>
    </w:p>
    <w:p>
      <w:pPr>
        <w:pStyle w:val="ListBullet"/>
      </w:pPr>
      <w:r>
        <w:t>Basic marketing strategy from Marketing Director AI</w:t>
      </w:r>
    </w:p>
    <w:p>
      <w:pPr>
        <w:pStyle w:val="ListBullet"/>
      </w:pPr>
      <w:r>
        <w:t>Production guidance for self-publishing</w:t>
      </w:r>
    </w:p>
    <w:p>
      <w:pPr>
        <w:pStyle w:val="ListBullet"/>
      </w:pPr>
      <w:r>
        <w:t>Unlimited access to all AI agents</w:t>
      </w:r>
    </w:p>
    <w:p>
      <w:pPr>
        <w:pStyle w:val="ListBullet"/>
      </w:pPr>
      <w:r>
        <w:t>Priority processing</w:t>
      </w:r>
    </w:p>
    <w:p/>
    <w:p>
      <w:r>
        <w:t>**Value Proposition**: Comprehensive publishing support at a fraction of the cost of traditional editing and development services.</w:t>
      </w:r>
    </w:p>
    <w:p/>
    <w:p>
      <w:pPr>
        <w:pStyle w:val="Heading3"/>
      </w:pPr>
      <w:r>
        <w:rPr>
          <w:b/>
        </w:rPr>
        <w:t>Premium Tier: Professional</w:t>
      </w:r>
    </w:p>
    <w:p/>
    <w:p>
      <w:r>
        <w:t>**Target Users**: Serious authors seeking comprehensive publishing support</w:t>
      </w:r>
    </w:p>
    <w:p>
      <w:r>
        <w:t>**Monthly Price**: $99.99</w:t>
      </w:r>
    </w:p>
    <w:p>
      <w:r>
        <w:t>**Annual Price**: $899.90 ($74.99/month, 25% savings)</w:t>
      </w:r>
    </w:p>
    <w:p/>
    <w:p>
      <w:r>
        <w:t>**Features Include**:</w:t>
      </w:r>
    </w:p>
    <w:p>
      <w:pPr>
        <w:pStyle w:val="ListBullet"/>
      </w:pPr>
      <w:r>
        <w:t>All Standard tier features</w:t>
      </w:r>
    </w:p>
    <w:p>
      <w:pPr>
        <w:pStyle w:val="ListBullet"/>
      </w:pPr>
      <w:r>
        <w:t>Enhanced developmental editing with detailed feedback</w:t>
      </w:r>
    </w:p>
    <w:p>
      <w:pPr>
        <w:pStyle w:val="ListBullet"/>
      </w:pPr>
      <w:r>
        <w:t>Advanced marketing strategy and implementation support</w:t>
      </w:r>
    </w:p>
    <w:p>
      <w:pPr>
        <w:pStyle w:val="ListBullet"/>
      </w:pPr>
      <w:r>
        <w:t>Cover design guidance and templates</w:t>
      </w:r>
    </w:p>
    <w:p>
      <w:pPr>
        <w:pStyle w:val="ListBullet"/>
      </w:pPr>
      <w:r>
        <w:t>Distribution channel management</w:t>
      </w:r>
    </w:p>
    <w:p>
      <w:pPr>
        <w:pStyle w:val="ListBullet"/>
      </w:pPr>
      <w:r>
        <w:t>Sales analytics and performance tracking</w:t>
      </w:r>
    </w:p>
    <w:p>
      <w:pPr>
        <w:pStyle w:val="ListBullet"/>
      </w:pPr>
      <w:r>
        <w:t>Dedicated project dashboard</w:t>
      </w:r>
    </w:p>
    <w:p>
      <w:pPr>
        <w:pStyle w:val="ListBullet"/>
      </w:pPr>
      <w:r>
        <w:t>Priority support</w:t>
      </w:r>
    </w:p>
    <w:p/>
    <w:p>
      <w:r>
        <w:t>**Value Proposition**: End-to-end publishing solution that delivers professional-quality results at a significantly lower cost than traditional services.</w:t>
      </w:r>
    </w:p>
    <w:p/>
    <w:p>
      <w:pPr>
        <w:pStyle w:val="Heading3"/>
      </w:pPr>
      <w:r>
        <w:rPr>
          <w:b/>
        </w:rPr>
        <w:t>Enterprise Tier: Publishing House</w:t>
      </w:r>
    </w:p>
    <w:p/>
    <w:p>
      <w:r>
        <w:t>**Target Users**: Small publishers, author collectives, writing programs</w:t>
      </w:r>
    </w:p>
    <w:p>
      <w:r>
        <w:t>**Price**: Custom pricing based on volume and needs</w:t>
      </w:r>
    </w:p>
    <w:p>
      <w:r>
        <w:t>**Minimum Annual Commitment**: $5,000</w:t>
      </w:r>
    </w:p>
    <w:p/>
    <w:p>
      <w:r>
        <w:t>**Features Include**:</w:t>
      </w:r>
    </w:p>
    <w:p>
      <w:pPr>
        <w:pStyle w:val="ListBullet"/>
      </w:pPr>
      <w:r>
        <w:t>All Premium tier features for multiple projects</w:t>
      </w:r>
    </w:p>
    <w:p>
      <w:pPr>
        <w:pStyle w:val="ListBullet"/>
      </w:pPr>
      <w:r>
        <w:t>Custom AI agent training for specific needs</w:t>
      </w:r>
    </w:p>
    <w:p>
      <w:pPr>
        <w:pStyle w:val="ListBullet"/>
      </w:pPr>
      <w:r>
        <w:t>White-label options</w:t>
      </w:r>
    </w:p>
    <w:p>
      <w:pPr>
        <w:pStyle w:val="ListBullet"/>
      </w:pPr>
      <w:r>
        <w:t>API access</w:t>
      </w:r>
    </w:p>
    <w:p>
      <w:pPr>
        <w:pStyle w:val="ListBullet"/>
      </w:pPr>
      <w:r>
        <w:t>Dedicated account management</w:t>
      </w:r>
    </w:p>
    <w:p>
      <w:pPr>
        <w:pStyle w:val="ListBullet"/>
      </w:pPr>
      <w:r>
        <w:t>Custom reporting and analytics</w:t>
      </w:r>
    </w:p>
    <w:p>
      <w:pPr>
        <w:pStyle w:val="ListBullet"/>
      </w:pPr>
      <w:r>
        <w:t>Bulk processing capabilities</w:t>
      </w:r>
    </w:p>
    <w:p/>
    <w:p>
      <w:r>
        <w:t>**Value Proposition**: Scalable publishing infrastructure that enables small publishers to compete with larger houses through AI-powered efficiency.</w:t>
      </w:r>
    </w:p>
    <w:p/>
    <w:p>
      <w:pPr>
        <w:pStyle w:val="Heading2"/>
      </w:pPr>
      <w:r>
        <w:t>Publishing Deal Structure</w:t>
      </w:r>
    </w:p>
    <w:p/>
    <w:p>
      <w:r>
        <w:t>In addition to the subscription model, Digital Quill Publishing offers an alternative "publishing deal" approach for selected manuscripts.</w:t>
      </w:r>
    </w:p>
    <w:p/>
    <w:p>
      <w:pPr>
        <w:pStyle w:val="Heading3"/>
      </w:pPr>
      <w:r>
        <w:rPr>
          <w:b/>
        </w:rPr>
        <w:t>Digital Quill Select Program</w:t>
      </w:r>
    </w:p>
    <w:p/>
    <w:p>
      <w:r>
        <w:t>**Eligibility**: Manuscripts that meet quality and market potential thresholds</w:t>
      </w:r>
    </w:p>
    <w:p>
      <w:r>
        <w:t>**Financial Structure**: No upfront fees in exchange for revenue share</w:t>
      </w:r>
    </w:p>
    <w:p>
      <w:r>
        <w:t>**Revenue Split**: 85% author / 15% Digital Quill (compared to 70% author / 30% publisher in traditional hybrid models)</w:t>
      </w:r>
    </w:p>
    <w:p>
      <w:r>
        <w:t>**Term**: 3 years with author option to renew or revert to standard royalties</w:t>
      </w:r>
    </w:p>
    <w:p/>
    <w:p>
      <w:r>
        <w:t>**Services Included**:</w:t>
      </w:r>
    </w:p>
    <w:p>
      <w:pPr>
        <w:pStyle w:val="ListBullet"/>
      </w:pPr>
      <w:r>
        <w:t>All Premium tier features</w:t>
      </w:r>
    </w:p>
    <w:p>
      <w:pPr>
        <w:pStyle w:val="ListBullet"/>
      </w:pPr>
      <w:r>
        <w:t>Enhanced marketing support</w:t>
      </w:r>
    </w:p>
    <w:p>
      <w:pPr>
        <w:pStyle w:val="ListBullet"/>
      </w:pPr>
      <w:r>
        <w:t>Professional cover design</w:t>
      </w:r>
    </w:p>
    <w:p>
      <w:pPr>
        <w:pStyle w:val="ListBullet"/>
      </w:pPr>
      <w:r>
        <w:t>Formatting for all platforms</w:t>
      </w:r>
    </w:p>
    <w:p>
      <w:pPr>
        <w:pStyle w:val="ListBullet"/>
      </w:pPr>
      <w:r>
        <w:t>Distribution management</w:t>
      </w:r>
    </w:p>
    <w:p>
      <w:pPr>
        <w:pStyle w:val="ListBullet"/>
      </w:pPr>
      <w:r>
        <w:t>"Digital Quill Select" branding</w:t>
      </w:r>
    </w:p>
    <w:p>
      <w:pPr>
        <w:pStyle w:val="ListBullet"/>
      </w:pPr>
      <w:r>
        <w:t>Featured placement in promotional materials</w:t>
      </w:r>
    </w:p>
    <w:p/>
    <w:p>
      <w:r>
        <w:t>**Selection Process**:</w:t>
      </w:r>
    </w:p>
    <w:p>
      <w:pPr>
        <w:pStyle w:val="ListBullet"/>
      </w:pPr>
      <w:r>
        <w:t>Initial AI evaluation</w:t>
      </w:r>
    </w:p>
    <w:p>
      <w:pPr>
        <w:pStyle w:val="ListBullet"/>
      </w:pPr>
      <w:r>
        <w:t>Human review of AI-recommended manuscripts</w:t>
      </w:r>
    </w:p>
    <w:p>
      <w:pPr>
        <w:pStyle w:val="ListBullet"/>
      </w:pPr>
      <w:r>
        <w:t>Author application and interview</w:t>
      </w:r>
    </w:p>
    <w:p>
      <w:pPr>
        <w:pStyle w:val="ListBullet"/>
      </w:pPr>
      <w:r>
        <w:t>Contract negotiation and signing</w:t>
      </w:r>
    </w:p>
    <w:p/>
    <w:p>
      <w:r>
        <w:t>**Value Proposition**: Traditional publishing support without gatekeeping, combining the quality of traditional publishing with the favorable economics and creative control of self-publishing.</w:t>
      </w:r>
    </w:p>
    <w:p/>
    <w:p>
      <w:pPr>
        <w:pStyle w:val="Heading2"/>
      </w:pPr>
      <w:r>
        <w:t>À La Carte Services</w:t>
      </w:r>
    </w:p>
    <w:p/>
    <w:p>
      <w:r>
        <w:t>To complement the subscription tiers and provide flexibility, Digital Quill Publishing offers individual services for specific author needs.</w:t>
      </w:r>
    </w:p>
    <w:p/>
    <w:p>
      <w:pPr>
        <w:pStyle w:val="Heading3"/>
      </w:pPr>
      <w:r>
        <w:rPr>
          <w:b/>
        </w:rPr>
        <w:t>One-Time Services</w:t>
      </w:r>
    </w:p>
    <w:p/>
    <w:p>
      <w:r>
        <w:t>**Manuscript Evaluation**: $149</w:t>
      </w:r>
    </w:p>
    <w:p>
      <w:pPr>
        <w:pStyle w:val="ListBullet"/>
      </w:pPr>
      <w:r>
        <w:t>Comprehensive assessment by Acquisition Editor AI</w:t>
      </w:r>
    </w:p>
    <w:p>
      <w:pPr>
        <w:pStyle w:val="ListBullet"/>
      </w:pPr>
      <w:r>
        <w:t>Market potential analysis</w:t>
      </w:r>
    </w:p>
    <w:p>
      <w:pPr>
        <w:pStyle w:val="ListBullet"/>
      </w:pPr>
      <w:r>
        <w:t>Audience identification</w:t>
      </w:r>
    </w:p>
    <w:p>
      <w:pPr>
        <w:pStyle w:val="ListBullet"/>
      </w:pPr>
      <w:r>
        <w:t>Detailed feedback report</w:t>
      </w:r>
    </w:p>
    <w:p/>
    <w:p>
      <w:r>
        <w:t>**Developmental Edit**: $499</w:t>
      </w:r>
    </w:p>
    <w:p>
      <w:pPr>
        <w:pStyle w:val="ListBullet"/>
      </w:pPr>
      <w:r>
        <w:t>In-depth analysis by Developmental Editor AI</w:t>
      </w:r>
    </w:p>
    <w:p>
      <w:pPr>
        <w:pStyle w:val="ListBullet"/>
      </w:pPr>
      <w:r>
        <w:t>Structural recommendations</w:t>
      </w:r>
    </w:p>
    <w:p>
      <w:pPr>
        <w:pStyle w:val="ListBullet"/>
      </w:pPr>
      <w:r>
        <w:t>Character and plot assessment</w:t>
      </w:r>
    </w:p>
    <w:p>
      <w:pPr>
        <w:pStyle w:val="ListBullet"/>
      </w:pPr>
      <w:r>
        <w:t>Revision plan</w:t>
      </w:r>
    </w:p>
    <w:p/>
    <w:p>
      <w:r>
        <w:t>**Copy Edit**: $299</w:t>
      </w:r>
    </w:p>
    <w:p>
      <w:pPr>
        <w:pStyle w:val="ListBullet"/>
      </w:pPr>
      <w:r>
        <w:t>Complete manuscript review by Copy Editor AI</w:t>
      </w:r>
    </w:p>
    <w:p>
      <w:pPr>
        <w:pStyle w:val="ListBullet"/>
      </w:pPr>
      <w:r>
        <w:t>Grammar and syntax correction</w:t>
      </w:r>
    </w:p>
    <w:p>
      <w:pPr>
        <w:pStyle w:val="ListBullet"/>
      </w:pPr>
      <w:r>
        <w:t>Style consistency enforcement</w:t>
      </w:r>
    </w:p>
    <w:p>
      <w:pPr>
        <w:pStyle w:val="ListBullet"/>
      </w:pPr>
      <w:r>
        <w:t>Clarity improvement</w:t>
      </w:r>
    </w:p>
    <w:p/>
    <w:p>
      <w:r>
        <w:t>**Marketing Plan**: $249</w:t>
      </w:r>
    </w:p>
    <w:p>
      <w:pPr>
        <w:pStyle w:val="ListBullet"/>
      </w:pPr>
      <w:r>
        <w:t>Customized strategy by Marketing Director AI</w:t>
      </w:r>
    </w:p>
    <w:p>
      <w:pPr>
        <w:pStyle w:val="ListBullet"/>
      </w:pPr>
      <w:r>
        <w:t>Target audience analysis</w:t>
      </w:r>
    </w:p>
    <w:p>
      <w:pPr>
        <w:pStyle w:val="ListBullet"/>
      </w:pPr>
      <w:r>
        <w:t>Promotional recommendations</w:t>
      </w:r>
    </w:p>
    <w:p>
      <w:pPr>
        <w:pStyle w:val="ListBullet"/>
      </w:pPr>
      <w:r>
        <w:t>Launch plan</w:t>
      </w:r>
    </w:p>
    <w:p/>
    <w:p>
      <w:r>
        <w:t>**Production Package**: $199</w:t>
      </w:r>
    </w:p>
    <w:p>
      <w:pPr>
        <w:pStyle w:val="ListBullet"/>
      </w:pPr>
      <w:r>
        <w:t>Formatting for e-book and print</w:t>
      </w:r>
    </w:p>
    <w:p>
      <w:pPr>
        <w:pStyle w:val="ListBullet"/>
      </w:pPr>
      <w:r>
        <w:t>Cover design templates</w:t>
      </w:r>
    </w:p>
    <w:p>
      <w:pPr>
        <w:pStyle w:val="ListBullet"/>
      </w:pPr>
      <w:r>
        <w:t>Distribution setup guidance</w:t>
      </w:r>
    </w:p>
    <w:p>
      <w:pPr>
        <w:pStyle w:val="ListBullet"/>
      </w:pPr>
      <w:r>
        <w:t>Technical specifications</w:t>
      </w:r>
    </w:p>
    <w:p/>
    <w:p>
      <w:r>
        <w:t>**Value Proposition**: Flexibility for authors who need specific services without ongoing subscription commitment.</w:t>
      </w:r>
    </w:p>
    <w:p/>
    <w:p>
      <w:pPr>
        <w:pStyle w:val="Heading2"/>
      </w:pPr>
      <w:r>
        <w:t>Revenue Projections</w:t>
      </w:r>
    </w:p>
    <w:p/>
    <w:p>
      <w:pPr>
        <w:pStyle w:val="Heading3"/>
      </w:pPr>
      <w:r>
        <w:rPr>
          <w:b/>
        </w:rPr>
        <w:t>Year 1 (Launch Year)</w:t>
      </w:r>
    </w:p>
    <w:p/>
    <w:p>
      <w:r>
        <w:t>**User Acquisition Targets**:</w:t>
      </w:r>
    </w:p>
    <w:p>
      <w:pPr>
        <w:pStyle w:val="ListBullet"/>
      </w:pPr>
      <w:r>
        <w:t>Basic Tier: 2,000 subscribers</w:t>
      </w:r>
    </w:p>
    <w:p>
      <w:pPr>
        <w:pStyle w:val="ListBullet"/>
      </w:pPr>
      <w:r>
        <w:t>Standard Tier: 800 subscribers</w:t>
      </w:r>
    </w:p>
    <w:p>
      <w:pPr>
        <w:pStyle w:val="ListBullet"/>
      </w:pPr>
      <w:r>
        <w:t>Premium Tier: 200 subscribers</w:t>
      </w:r>
    </w:p>
    <w:p>
      <w:pPr>
        <w:pStyle w:val="ListBullet"/>
      </w:pPr>
      <w:r>
        <w:t>Enterprise Tier: 5 clients</w:t>
      </w:r>
    </w:p>
    <w:p>
      <w:pPr>
        <w:pStyle w:val="ListBullet"/>
      </w:pPr>
      <w:r>
        <w:t>Publishing Deals: 20 titles</w:t>
      </w:r>
    </w:p>
    <w:p>
      <w:pPr>
        <w:pStyle w:val="ListBullet"/>
      </w:pPr>
      <w:r>
        <w:t>À La Carte Services: 1,000 purchases</w:t>
      </w:r>
    </w:p>
    <w:p/>
    <w:p>
      <w:r>
        <w:t>**Projected Revenue**: $1.2 million</w:t>
      </w:r>
    </w:p>
    <w:p>
      <w:r>
        <w:t>**Projected Expenses**: $1.8 million</w:t>
      </w:r>
    </w:p>
    <w:p>
      <w:r>
        <w:t>**Net Income**: -$600,000</w:t>
      </w:r>
    </w:p>
    <w:p/>
    <w:p>
      <w:pPr>
        <w:pStyle w:val="Heading3"/>
      </w:pPr>
      <w:r>
        <w:rPr>
          <w:b/>
        </w:rPr>
        <w:t>Year 2</w:t>
      </w:r>
    </w:p>
    <w:p/>
    <w:p>
      <w:r>
        <w:t>**User Acquisition Targets**:</w:t>
      </w:r>
    </w:p>
    <w:p>
      <w:pPr>
        <w:pStyle w:val="ListBullet"/>
      </w:pPr>
      <w:r>
        <w:t>Basic Tier: 5,000 subscribers</w:t>
      </w:r>
    </w:p>
    <w:p>
      <w:pPr>
        <w:pStyle w:val="ListBullet"/>
      </w:pPr>
      <w:r>
        <w:t>Standard Tier: 2,000 subscribers</w:t>
      </w:r>
    </w:p>
    <w:p>
      <w:pPr>
        <w:pStyle w:val="ListBullet"/>
      </w:pPr>
      <w:r>
        <w:t>Premium Tier: 500 subscribers</w:t>
      </w:r>
    </w:p>
    <w:p>
      <w:pPr>
        <w:pStyle w:val="ListBullet"/>
      </w:pPr>
      <w:r>
        <w:t>Enterprise Tier: 15 clients</w:t>
      </w:r>
    </w:p>
    <w:p>
      <w:pPr>
        <w:pStyle w:val="ListBullet"/>
      </w:pPr>
      <w:r>
        <w:t>Publishing Deals: 50 titles</w:t>
      </w:r>
    </w:p>
    <w:p>
      <w:pPr>
        <w:pStyle w:val="ListBullet"/>
      </w:pPr>
      <w:r>
        <w:t>À La Carte Services: 2,500 purchases</w:t>
      </w:r>
    </w:p>
    <w:p/>
    <w:p>
      <w:r>
        <w:t>**Projected Revenue**: $3.1 million</w:t>
      </w:r>
    </w:p>
    <w:p>
      <w:r>
        <w:t>**Projected Expenses**: $2.4 million</w:t>
      </w:r>
    </w:p>
    <w:p>
      <w:r>
        <w:t>**Net Income**: $700,000</w:t>
      </w:r>
    </w:p>
    <w:p/>
    <w:p>
      <w:pPr>
        <w:pStyle w:val="Heading3"/>
      </w:pPr>
      <w:r>
        <w:rPr>
          <w:b/>
        </w:rPr>
        <w:t>Year 3</w:t>
      </w:r>
    </w:p>
    <w:p/>
    <w:p>
      <w:r>
        <w:t>**User Acquisition Targets**:</w:t>
      </w:r>
    </w:p>
    <w:p>
      <w:pPr>
        <w:pStyle w:val="ListBullet"/>
      </w:pPr>
      <w:r>
        <w:t>Basic Tier: 10,000 subscribers</w:t>
      </w:r>
    </w:p>
    <w:p>
      <w:pPr>
        <w:pStyle w:val="ListBullet"/>
      </w:pPr>
      <w:r>
        <w:t>Standard Tier: 4,000 subscribers</w:t>
      </w:r>
    </w:p>
    <w:p>
      <w:pPr>
        <w:pStyle w:val="ListBullet"/>
      </w:pPr>
      <w:r>
        <w:t>Premium Tier: 1,000 subscribers</w:t>
      </w:r>
    </w:p>
    <w:p>
      <w:pPr>
        <w:pStyle w:val="ListBullet"/>
      </w:pPr>
      <w:r>
        <w:t>Enterprise Tier: 30 clients</w:t>
      </w:r>
    </w:p>
    <w:p>
      <w:pPr>
        <w:pStyle w:val="ListBullet"/>
      </w:pPr>
      <w:r>
        <w:t>Publishing Deals: 100 titles</w:t>
      </w:r>
    </w:p>
    <w:p>
      <w:pPr>
        <w:pStyle w:val="ListBullet"/>
      </w:pPr>
      <w:r>
        <w:t>À La Carte Services: 5,000 purchases</w:t>
      </w:r>
    </w:p>
    <w:p/>
    <w:p>
      <w:r>
        <w:t>**Projected Revenue**: $6.2 million</w:t>
      </w:r>
    </w:p>
    <w:p>
      <w:r>
        <w:t>**Projected Expenses**: $3.5 million</w:t>
      </w:r>
    </w:p>
    <w:p>
      <w:r>
        <w:t>**Net Income**: $2.7 million</w:t>
      </w:r>
    </w:p>
    <w:p/>
    <w:p>
      <w:pPr>
        <w:pStyle w:val="Heading3"/>
      </w:pPr>
      <w:r>
        <w:rPr>
          <w:b/>
        </w:rPr>
        <w:t>Year 4</w:t>
      </w:r>
    </w:p>
    <w:p/>
    <w:p>
      <w:r>
        <w:t>**User Acquisition Targets**:</w:t>
      </w:r>
    </w:p>
    <w:p>
      <w:pPr>
        <w:pStyle w:val="ListBullet"/>
      </w:pPr>
      <w:r>
        <w:t>Basic Tier: 18,000 subscribers</w:t>
      </w:r>
    </w:p>
    <w:p>
      <w:pPr>
        <w:pStyle w:val="ListBullet"/>
      </w:pPr>
      <w:r>
        <w:t>Standard Tier: 7,500 subscribers</w:t>
      </w:r>
    </w:p>
    <w:p>
      <w:pPr>
        <w:pStyle w:val="ListBullet"/>
      </w:pPr>
      <w:r>
        <w:t>Premium Tier: 2,000 subscribers</w:t>
      </w:r>
    </w:p>
    <w:p>
      <w:pPr>
        <w:pStyle w:val="ListBullet"/>
      </w:pPr>
      <w:r>
        <w:t>Enterprise Tier: 50 clients</w:t>
      </w:r>
    </w:p>
    <w:p>
      <w:pPr>
        <w:pStyle w:val="ListBullet"/>
      </w:pPr>
      <w:r>
        <w:t>Publishing Deals: 200 titles</w:t>
      </w:r>
    </w:p>
    <w:p>
      <w:pPr>
        <w:pStyle w:val="ListBullet"/>
      </w:pPr>
      <w:r>
        <w:t>À La Carte Services: 8,000 purchases</w:t>
      </w:r>
    </w:p>
    <w:p/>
    <w:p>
      <w:r>
        <w:t>**Projected Revenue**: $11.5 million</w:t>
      </w:r>
    </w:p>
    <w:p>
      <w:r>
        <w:t>**Projected Expenses**: $5.2 million</w:t>
      </w:r>
    </w:p>
    <w:p>
      <w:r>
        <w:t>**Net Income**: $6.3 million</w:t>
      </w:r>
    </w:p>
    <w:p/>
    <w:p>
      <w:pPr>
        <w:pStyle w:val="Heading3"/>
      </w:pPr>
      <w:r>
        <w:rPr>
          <w:b/>
        </w:rPr>
        <w:t>Year 5</w:t>
      </w:r>
    </w:p>
    <w:p/>
    <w:p>
      <w:r>
        <w:t>**User Acquisition Targets**:</w:t>
      </w:r>
    </w:p>
    <w:p>
      <w:pPr>
        <w:pStyle w:val="ListBullet"/>
      </w:pPr>
      <w:r>
        <w:t>Basic Tier: 30,000 subscribers</w:t>
      </w:r>
    </w:p>
    <w:p>
      <w:pPr>
        <w:pStyle w:val="ListBullet"/>
      </w:pPr>
      <w:r>
        <w:t>Standard Tier: 12,000 subscribers</w:t>
      </w:r>
    </w:p>
    <w:p>
      <w:pPr>
        <w:pStyle w:val="ListBullet"/>
      </w:pPr>
      <w:r>
        <w:t>Premium Tier: 3,500 subscribers</w:t>
      </w:r>
    </w:p>
    <w:p>
      <w:pPr>
        <w:pStyle w:val="ListBullet"/>
      </w:pPr>
      <w:r>
        <w:t>Enterprise Tier: 80 clients</w:t>
      </w:r>
    </w:p>
    <w:p>
      <w:pPr>
        <w:pStyle w:val="ListBullet"/>
      </w:pPr>
      <w:r>
        <w:t>Publishing Deals: 350 titles</w:t>
      </w:r>
    </w:p>
    <w:p>
      <w:pPr>
        <w:pStyle w:val="ListBullet"/>
      </w:pPr>
      <w:r>
        <w:t>À La Carte Services: 12,000 purchases</w:t>
      </w:r>
    </w:p>
    <w:p/>
    <w:p>
      <w:r>
        <w:t>**Projected Revenue**: $19.8 million</w:t>
      </w:r>
    </w:p>
    <w:p>
      <w:r>
        <w:t>**Projected Expenses**: $8.1 million</w:t>
      </w:r>
    </w:p>
    <w:p>
      <w:r>
        <w:t>**Net Income**: $11.7 million</w:t>
      </w:r>
    </w:p>
    <w:p/>
    <w:p>
      <w:pPr>
        <w:pStyle w:val="Heading2"/>
      </w:pPr>
      <w:r>
        <w:t>Pricing Strategy</w:t>
      </w:r>
    </w:p>
    <w:p/>
    <w:p>
      <w:r>
        <w:t>Digital Quill Publishing's pricing strategy is based on several key principles:</w:t>
      </w:r>
    </w:p>
    <w:p/>
    <w:p>
      <w:pPr>
        <w:pStyle w:val="Heading3"/>
      </w:pPr>
      <w:r>
        <w:rPr>
          <w:b/>
        </w:rPr>
        <w:t>Value-Based Pricing</w:t>
      </w:r>
    </w:p>
    <w:p/>
    <w:p>
      <w:r>
        <w:t>Our pricing reflects the significant value provided compared to traditional alternatives:</w:t>
      </w:r>
    </w:p>
    <w:p>
      <w:pPr>
        <w:pStyle w:val="ListBullet"/>
      </w:pPr>
      <w:r>
        <w:t>Professional developmental editing typically costs $2,000-$5,000 per manuscript</w:t>
      </w:r>
    </w:p>
    <w:p>
      <w:pPr>
        <w:pStyle w:val="ListBullet"/>
      </w:pPr>
      <w:r>
        <w:t>Copy editing services average $1,000-$3,000 per manuscript</w:t>
      </w:r>
    </w:p>
    <w:p>
      <w:pPr>
        <w:pStyle w:val="ListBullet"/>
      </w:pPr>
      <w:r>
        <w:t>Marketing consultation ranges from $1,500-$4,000</w:t>
      </w:r>
    </w:p>
    <w:p>
      <w:pPr>
        <w:pStyle w:val="ListBullet"/>
      </w:pPr>
      <w:r>
        <w:t>Cover design services cost $500-$2,000</w:t>
      </w:r>
    </w:p>
    <w:p/>
    <w:p>
      <w:r>
        <w:t>By comparison, our Standard tier annual subscription ($479.90) provides access to all these services at approximately 10-15% of traditional costs.</w:t>
      </w:r>
    </w:p>
    <w:p/>
    <w:p>
      <w:pPr>
        <w:pStyle w:val="Heading3"/>
      </w:pPr>
      <w:r>
        <w:rPr>
          <w:b/>
        </w:rPr>
        <w:t>Competitive Positioning</w:t>
      </w:r>
    </w:p>
    <w:p/>
    <w:p>
      <w:r>
        <w:t>Our pricing is strategically positioned relative to alternatives:</w:t>
      </w:r>
    </w:p>
    <w:p>
      <w:pPr>
        <w:pStyle w:val="ListBullet"/>
      </w:pPr>
      <w:r>
        <w:t>More affordable than traditional publishing services</w:t>
      </w:r>
    </w:p>
    <w:p>
      <w:pPr>
        <w:pStyle w:val="ListBullet"/>
      </w:pPr>
      <w:r>
        <w:t>Higher quality than basic AI writing tools</w:t>
      </w:r>
    </w:p>
    <w:p>
      <w:pPr>
        <w:pStyle w:val="ListBullet"/>
      </w:pPr>
      <w:r>
        <w:t>More comprehensive than single-purpose author services</w:t>
      </w:r>
    </w:p>
    <w:p>
      <w:pPr>
        <w:pStyle w:val="ListBullet"/>
      </w:pPr>
      <w:r>
        <w:t>Better economics than hybrid publishers</w:t>
      </w:r>
    </w:p>
    <w:p>
      <w:pPr>
        <w:pStyle w:val="ListBullet"/>
      </w:pPr>
      <w:r>
        <w:t>Inclusive of AI-assisted manuscripts unlike many competitors</w:t>
      </w:r>
    </w:p>
    <w:p/>
    <w:p>
      <w:pPr>
        <w:pStyle w:val="Heading3"/>
      </w:pPr>
      <w:r>
        <w:rPr>
          <w:b/>
        </w:rPr>
        <w:t>Psychological Pricing</w:t>
      </w:r>
    </w:p>
    <w:p/>
    <w:p>
      <w:pPr>
        <w:pStyle w:val="ListBullet"/>
      </w:pPr>
      <w:r>
        <w:t>Subscription prices end in .99 to reduce perceived cost</w:t>
      </w:r>
    </w:p>
    <w:p>
      <w:pPr>
        <w:pStyle w:val="ListBullet"/>
      </w:pPr>
      <w:r>
        <w:t>Annual discounts encourage longer-term commitment</w:t>
      </w:r>
    </w:p>
    <w:p>
      <w:pPr>
        <w:pStyle w:val="ListBullet"/>
      </w:pPr>
      <w:r>
        <w:t>Tiered structure creates natural upgrade paths</w:t>
      </w:r>
    </w:p>
    <w:p>
      <w:pPr>
        <w:pStyle w:val="ListBullet"/>
      </w:pPr>
      <w:r>
        <w:t>Enterprise pricing creates anchor effect for individual subscriptions</w:t>
      </w:r>
    </w:p>
    <w:p/>
    <w:p>
      <w:pPr>
        <w:pStyle w:val="Heading3"/>
      </w:pPr>
      <w:r>
        <w:rPr>
          <w:b/>
        </w:rPr>
        <w:t>Penetration Strategy</w:t>
      </w:r>
    </w:p>
    <w:p/>
    <w:p>
      <w:pPr>
        <w:pStyle w:val="ListBullet"/>
      </w:pPr>
      <w:r>
        <w:t>Initial pricing set to maximize adoption and market share</w:t>
      </w:r>
    </w:p>
    <w:p>
      <w:pPr>
        <w:pStyle w:val="ListBullet"/>
      </w:pPr>
      <w:r>
        <w:t>Planned modest price increases (5-7% annually) as platform capabilities expand</w:t>
      </w:r>
    </w:p>
    <w:p>
      <w:pPr>
        <w:pStyle w:val="ListBullet"/>
      </w:pPr>
      <w:r>
        <w:t>Grandfathering of existing subscribers at original rates to reward early adopters</w:t>
      </w:r>
    </w:p>
    <w:p>
      <w:pPr>
        <w:pStyle w:val="ListBullet"/>
      </w:pPr>
      <w:r>
        <w:t>Special promotional rates for beta testers and early users</w:t>
      </w:r>
    </w:p>
    <w:p/>
    <w:p>
      <w:pPr>
        <w:pStyle w:val="Heading2"/>
      </w:pPr>
      <w:r>
        <w:t>Path to Profitability</w:t>
      </w:r>
    </w:p>
    <w:p/>
    <w:p>
      <w:r>
        <w:t>Digital Quill Publishing's path to profitability is based on several key factors:</w:t>
      </w:r>
    </w:p>
    <w:p/>
    <w:p>
      <w:pPr>
        <w:pStyle w:val="Heading3"/>
      </w:pPr>
      <w:r>
        <w:rPr>
          <w:b/>
        </w:rPr>
        <w:t>Scalable AI Infrastructure</w:t>
      </w:r>
    </w:p>
    <w:p/>
    <w:p>
      <w:pPr>
        <w:pStyle w:val="ListBullet"/>
      </w:pPr>
      <w:r>
        <w:t>Marginal cost of serving additional users decreases as volume increases</w:t>
      </w:r>
    </w:p>
    <w:p>
      <w:pPr>
        <w:pStyle w:val="ListBullet"/>
      </w:pPr>
      <w:r>
        <w:t>AI systems improve with more manuscript processing, creating virtuous cycle</w:t>
      </w:r>
    </w:p>
    <w:p>
      <w:pPr>
        <w:pStyle w:val="ListBullet"/>
      </w:pPr>
      <w:r>
        <w:t>Fixed costs spread across growing user base</w:t>
      </w:r>
    </w:p>
    <w:p>
      <w:pPr>
        <w:pStyle w:val="ListBullet"/>
      </w:pPr>
      <w:r>
        <w:t>Automation of key processes reduces operational expenses</w:t>
      </w:r>
    </w:p>
    <w:p/>
    <w:p>
      <w:pPr>
        <w:pStyle w:val="Heading3"/>
      </w:pPr>
      <w:r>
        <w:rPr>
          <w:b/>
        </w:rPr>
        <w:t>Increasing Average Revenue Per User (ARPU)</w:t>
      </w:r>
    </w:p>
    <w:p/>
    <w:p>
      <w:pPr>
        <w:pStyle w:val="ListBullet"/>
      </w:pPr>
      <w:r>
        <w:t>Natural upgrade path from Basic to Standard to Premium tiers</w:t>
      </w:r>
    </w:p>
    <w:p>
      <w:pPr>
        <w:pStyle w:val="ListBullet"/>
      </w:pPr>
      <w:r>
        <w:t>Additional service purchases by existing subscribers</w:t>
      </w:r>
    </w:p>
    <w:p>
      <w:pPr>
        <w:pStyle w:val="ListBullet"/>
      </w:pPr>
      <w:r>
        <w:t>Enterprise client expansion</w:t>
      </w:r>
    </w:p>
    <w:p>
      <w:pPr>
        <w:pStyle w:val="ListBullet"/>
      </w:pPr>
      <w:r>
        <w:t>Publishing deal revenue growth as catalog expands</w:t>
      </w:r>
    </w:p>
    <w:p/>
    <w:p>
      <w:pPr>
        <w:pStyle w:val="Heading3"/>
      </w:pPr>
      <w:r>
        <w:rPr>
          <w:b/>
        </w:rPr>
        <w:t>Decreasing Customer Acquisition Cost (CAC)</w:t>
      </w:r>
    </w:p>
    <w:p/>
    <w:p>
      <w:pPr>
        <w:pStyle w:val="ListBullet"/>
      </w:pPr>
      <w:r>
        <w:t>Word-of-mouth referrals from satisfied authors</w:t>
      </w:r>
    </w:p>
    <w:p>
      <w:pPr>
        <w:pStyle w:val="ListBullet"/>
      </w:pPr>
      <w:r>
        <w:t>Case studies and success stories driving organic growth</w:t>
      </w:r>
    </w:p>
    <w:p>
      <w:pPr>
        <w:pStyle w:val="ListBullet"/>
      </w:pPr>
      <w:r>
        <w:t>Community effects creating network value</w:t>
      </w:r>
    </w:p>
    <w:p>
      <w:pPr>
        <w:pStyle w:val="ListBullet"/>
      </w:pPr>
      <w:r>
        <w:t>Brand recognition reducing marketing costs over time</w:t>
      </w:r>
    </w:p>
    <w:p>
      <w:pPr>
        <w:pStyle w:val="ListBullet"/>
      </w:pPr>
      <w:r>
        <w:t>Targeted marketing to tech-forward authors rejected by traditional publishers</w:t>
      </w:r>
    </w:p>
    <w:p/>
    <w:p>
      <w:pPr>
        <w:pStyle w:val="Heading3"/>
      </w:pPr>
      <w:r>
        <w:rPr>
          <w:b/>
        </w:rPr>
        <w:t>Revenue Diversification</w:t>
      </w:r>
    </w:p>
    <w:p/>
    <w:p>
      <w:pPr>
        <w:pStyle w:val="ListBullet"/>
      </w:pPr>
      <w:r>
        <w:t>Subscription revenue provides predictable base</w:t>
      </w:r>
    </w:p>
    <w:p>
      <w:pPr>
        <w:pStyle w:val="ListBullet"/>
      </w:pPr>
      <w:r>
        <w:t>Publishing deals create long-term royalty streams</w:t>
      </w:r>
    </w:p>
    <w:p>
      <w:pPr>
        <w:pStyle w:val="ListBullet"/>
      </w:pPr>
      <w:r>
        <w:t>À la carte services address specific needs</w:t>
      </w:r>
    </w:p>
    <w:p>
      <w:pPr>
        <w:pStyle w:val="ListBullet"/>
      </w:pPr>
      <w:r>
        <w:t>Enterprise clients provide larger, stable contracts</w:t>
      </w:r>
    </w:p>
    <w:p/>
    <w:p>
      <w:pPr>
        <w:pStyle w:val="Heading3"/>
      </w:pPr>
      <w:r>
        <w:rPr>
          <w:b/>
        </w:rPr>
        <w:t>Operational Efficiency</w:t>
      </w:r>
    </w:p>
    <w:p/>
    <w:p>
      <w:pPr>
        <w:pStyle w:val="ListBullet"/>
      </w:pPr>
      <w:r>
        <w:t>Automated systems reducing human intervention requirements</w:t>
      </w:r>
    </w:p>
    <w:p>
      <w:pPr>
        <w:pStyle w:val="ListBullet"/>
      </w:pPr>
      <w:r>
        <w:t>Cloud infrastructure scaling with demand</w:t>
      </w:r>
    </w:p>
    <w:p>
      <w:pPr>
        <w:pStyle w:val="ListBullet"/>
      </w:pPr>
      <w:r>
        <w:t>Remote work model minimizing overhead costs</w:t>
      </w:r>
    </w:p>
    <w:p>
      <w:pPr>
        <w:pStyle w:val="ListBullet"/>
      </w:pPr>
      <w:r>
        <w:t>Strategic partnerships reducing marketing expenses</w:t>
      </w:r>
    </w:p>
    <w:p/>
    <w:p>
      <w:pPr>
        <w:pStyle w:val="Heading2"/>
      </w:pPr>
      <w:r>
        <w:t>Investment Requirements</w:t>
      </w:r>
    </w:p>
    <w:p/>
    <w:p>
      <w:r>
        <w:t>To execute this business model and achieve the projected growth, Digital Quill Publishing requires $2.5 million in funding, allocated as follows:</w:t>
      </w:r>
    </w:p>
    <w:p/>
    <w:p>
      <w:pPr>
        <w:pStyle w:val="Heading3"/>
      </w:pPr>
      <w:r>
        <w:rPr>
          <w:b/>
        </w:rPr>
        <w:t>Development Costs: $1.2 million</w:t>
      </w:r>
    </w:p>
    <w:p>
      <w:pPr>
        <w:pStyle w:val="ListBullet"/>
      </w:pPr>
      <w:r>
        <w:t>AI agent development and training</w:t>
      </w:r>
    </w:p>
    <w:p>
      <w:pPr>
        <w:pStyle w:val="ListBullet"/>
      </w:pPr>
      <w:r>
        <w:t>Platform engineering</w:t>
      </w:r>
    </w:p>
    <w:p>
      <w:pPr>
        <w:pStyle w:val="ListBullet"/>
      </w:pPr>
      <w:r>
        <w:t>User interface design and implementation</w:t>
      </w:r>
    </w:p>
    <w:p>
      <w:pPr>
        <w:pStyle w:val="ListBullet"/>
      </w:pPr>
      <w:r>
        <w:t>Security and infrastructure</w:t>
      </w:r>
    </w:p>
    <w:p/>
    <w:p>
      <w:pPr>
        <w:pStyle w:val="Heading3"/>
      </w:pPr>
      <w:r>
        <w:rPr>
          <w:b/>
        </w:rPr>
        <w:t>Marketing and Customer Acquisition: $650,000</w:t>
      </w:r>
    </w:p>
    <w:p>
      <w:pPr>
        <w:pStyle w:val="ListBullet"/>
      </w:pPr>
      <w:r>
        <w:t>Brand development</w:t>
      </w:r>
    </w:p>
    <w:p>
      <w:pPr>
        <w:pStyle w:val="ListBullet"/>
      </w:pPr>
      <w:r>
        <w:t>Content marketing</w:t>
      </w:r>
    </w:p>
    <w:p>
      <w:pPr>
        <w:pStyle w:val="ListBullet"/>
      </w:pPr>
      <w:r>
        <w:t>Author community building</w:t>
      </w:r>
    </w:p>
    <w:p>
      <w:pPr>
        <w:pStyle w:val="ListBullet"/>
      </w:pPr>
      <w:r>
        <w:t>Strategic partnerships</w:t>
      </w:r>
    </w:p>
    <w:p>
      <w:pPr>
        <w:pStyle w:val="ListBullet"/>
      </w:pPr>
      <w:r>
        <w:t>Launch campaigns</w:t>
      </w:r>
    </w:p>
    <w:p/>
    <w:p>
      <w:pPr>
        <w:pStyle w:val="Heading3"/>
      </w:pPr>
      <w:r>
        <w:rPr>
          <w:b/>
        </w:rPr>
        <w:t>Operations: $450,000</w:t>
      </w:r>
    </w:p>
    <w:p>
      <w:pPr>
        <w:pStyle w:val="ListBullet"/>
      </w:pPr>
      <w:r>
        <w:t>Team salaries and benefits</w:t>
      </w:r>
    </w:p>
    <w:p>
      <w:pPr>
        <w:pStyle w:val="ListBullet"/>
      </w:pPr>
      <w:r>
        <w:t>Cloud infrastructure</w:t>
      </w:r>
    </w:p>
    <w:p>
      <w:pPr>
        <w:pStyle w:val="ListBullet"/>
      </w:pPr>
      <w:r>
        <w:t>Office and equipment</w:t>
      </w:r>
    </w:p>
    <w:p>
      <w:pPr>
        <w:pStyle w:val="ListBullet"/>
      </w:pPr>
      <w:r>
        <w:t>Legal and compliance</w:t>
      </w:r>
    </w:p>
    <w:p/>
    <w:p>
      <w:pPr>
        <w:pStyle w:val="Heading3"/>
      </w:pPr>
      <w:r>
        <w:rPr>
          <w:b/>
        </w:rPr>
        <w:t>Contingency: $200,000</w:t>
      </w:r>
    </w:p>
    <w:p>
      <w:pPr>
        <w:pStyle w:val="ListBullet"/>
      </w:pPr>
      <w:r>
        <w:t>Reserve for unexpected expenses</w:t>
      </w:r>
    </w:p>
    <w:p>
      <w:pPr>
        <w:pStyle w:val="ListBullet"/>
      </w:pPr>
      <w:r>
        <w:t>Opportunity fund for strategic initiatives</w:t>
      </w:r>
    </w:p>
    <w:p/>
    <w:p>
      <w:r>
        <w:t>This investment will fund operations through the 18-month development and launch phases, with the company projected to reach cash flow positivity in month 22.</w:t>
      </w:r>
    </w:p>
    <w:p/>
    <w:p>
      <w:pPr>
        <w:pStyle w:val="Heading2"/>
      </w:pPr>
      <w:r>
        <w:t>Return on Investment Projections</w:t>
      </w:r>
    </w:p>
    <w:p/>
    <w:p>
      <w:r>
        <w:t>Based on our financial model, investors can expect the following returns:</w:t>
      </w:r>
    </w:p>
    <w:p/>
    <w:p>
      <w:pPr>
        <w:pStyle w:val="Heading3"/>
      </w:pPr>
      <w:r>
        <w:rPr>
          <w:b/>
        </w:rPr>
        <w:t>Valuation Milestones</w:t>
      </w:r>
    </w:p>
    <w:p>
      <w:pPr>
        <w:pStyle w:val="ListBullet"/>
      </w:pPr>
      <w:r>
        <w:t>Seed Round (Current): $8 million pre-money valuation</w:t>
      </w:r>
    </w:p>
    <w:p>
      <w:pPr>
        <w:pStyle w:val="ListBullet"/>
      </w:pPr>
      <w:r>
        <w:t>Series A (Year 2): Projected $25-30 million valuation</w:t>
      </w:r>
    </w:p>
    <w:p>
      <w:pPr>
        <w:pStyle w:val="ListBullet"/>
      </w:pPr>
      <w:r>
        <w:t>Series B (Year 3-4): Projected $80-100 million valuation</w:t>
      </w:r>
    </w:p>
    <w:p/>
    <w:p>
      <w:pPr>
        <w:pStyle w:val="Heading3"/>
      </w:pPr>
      <w:r>
        <w:rPr>
          <w:b/>
        </w:rPr>
        <w:t>Exit Opportunities</w:t>
      </w:r>
    </w:p>
    <w:p>
      <w:pPr>
        <w:pStyle w:val="ListBullet"/>
      </w:pPr>
      <w:r>
        <w:t>Strategic acquisition by publishing or technology company (4-5 year horizon)</w:t>
      </w:r>
    </w:p>
    <w:p>
      <w:pPr>
        <w:pStyle w:val="ListBullet"/>
      </w:pPr>
      <w:r>
        <w:t>Initial public offering (6-7 year horizon)</w:t>
      </w:r>
    </w:p>
    <w:p>
      <w:pPr>
        <w:pStyle w:val="ListBullet"/>
      </w:pPr>
      <w:r>
        <w:t>Continued private operation with dividend distribution</w:t>
      </w:r>
    </w:p>
    <w:p/>
    <w:p>
      <w:pPr>
        <w:pStyle w:val="Heading3"/>
      </w:pPr>
      <w:r>
        <w:rPr>
          <w:b/>
        </w:rPr>
        <w:t>Investor Returns</w:t>
      </w:r>
    </w:p>
    <w:p>
      <w:pPr>
        <w:pStyle w:val="ListBullet"/>
      </w:pPr>
      <w:r>
        <w:t>5-year IRR: Projected 35-45%</w:t>
      </w:r>
    </w:p>
    <w:p>
      <w:pPr>
        <w:pStyle w:val="ListBullet"/>
      </w:pPr>
      <w:r>
        <w:t>Multiple on invested capital: 5-8x</w:t>
      </w:r>
    </w:p>
    <w:p>
      <w:pPr>
        <w:pStyle w:val="ListBullet"/>
      </w:pPr>
      <w:r>
        <w:t>Potential liquidity events beginning in Year 4</w:t>
      </w:r>
    </w:p>
    <w:p/>
    <w:p>
      <w:pPr>
        <w:pStyle w:val="Heading2"/>
      </w:pPr>
      <w:r>
        <w:t>Sustainability and Growth</w:t>
      </w:r>
    </w:p>
    <w:p/>
    <w:p>
      <w:r>
        <w:t>Digital Quill Publishing's business model is designed for long-term sustainability and growth through several mechanisms:</w:t>
      </w:r>
    </w:p>
    <w:p/>
    <w:p>
      <w:pPr>
        <w:pStyle w:val="Heading3"/>
      </w:pPr>
      <w:r>
        <w:rPr>
          <w:b/>
        </w:rPr>
        <w:t>Recurring Revenue</w:t>
      </w:r>
    </w:p>
    <w:p>
      <w:pPr>
        <w:pStyle w:val="ListBullet"/>
      </w:pPr>
      <w:r>
        <w:t>Subscription model creates predictable, recurring revenue</w:t>
      </w:r>
    </w:p>
    <w:p>
      <w:pPr>
        <w:pStyle w:val="ListBullet"/>
      </w:pPr>
      <w:r>
        <w:t>High retention expected due to manuscript development timeline</w:t>
      </w:r>
    </w:p>
    <w:p>
      <w:pPr>
        <w:pStyle w:val="ListBullet"/>
      </w:pPr>
      <w:r>
        <w:t>Annual subscriptions improve cash flow and reduce churn</w:t>
      </w:r>
    </w:p>
    <w:p/>
    <w:p>
      <w:pPr>
        <w:pStyle w:val="Heading3"/>
      </w:pPr>
      <w:r>
        <w:rPr>
          <w:b/>
        </w:rPr>
        <w:t>Network Effects</w:t>
      </w:r>
    </w:p>
    <w:p>
      <w:pPr>
        <w:pStyle w:val="ListBullet"/>
      </w:pPr>
      <w:r>
        <w:t>Author community grows in value with more participants</w:t>
      </w:r>
    </w:p>
    <w:p>
      <w:pPr>
        <w:pStyle w:val="ListBullet"/>
      </w:pPr>
      <w:r>
        <w:t>Success stories drive new user acquisition</w:t>
      </w:r>
    </w:p>
    <w:p>
      <w:pPr>
        <w:pStyle w:val="ListBullet"/>
      </w:pPr>
      <w:r>
        <w:t>Shared resources benefit all platform users</w:t>
      </w:r>
    </w:p>
    <w:p/>
    <w:p>
      <w:pPr>
        <w:pStyle w:val="Heading3"/>
      </w:pPr>
      <w:r>
        <w:rPr>
          <w:b/>
        </w:rPr>
        <w:t>Data Advantages</w:t>
      </w:r>
    </w:p>
    <w:p>
      <w:pPr>
        <w:pStyle w:val="ListBullet"/>
      </w:pPr>
      <w:r>
        <w:t>Manuscript processing creates valuable insights</w:t>
      </w:r>
    </w:p>
    <w:p>
      <w:pPr>
        <w:pStyle w:val="ListBullet"/>
      </w:pPr>
      <w:r>
        <w:t>Market trend identification improves recommendations</w:t>
      </w:r>
    </w:p>
    <w:p>
      <w:pPr>
        <w:pStyle w:val="ListBullet"/>
      </w:pPr>
      <w:r>
        <w:t>Genre-specific knowledge deepens with more manuscripts</w:t>
      </w:r>
    </w:p>
    <w:p/>
    <w:p>
      <w:pPr>
        <w:pStyle w:val="Heading3"/>
      </w:pPr>
      <w:r>
        <w:rPr>
          <w:b/>
        </w:rPr>
        <w:t>Expansion Opportunities</w:t>
      </w:r>
    </w:p>
    <w:p>
      <w:pPr>
        <w:pStyle w:val="ListBullet"/>
      </w:pPr>
      <w:r>
        <w:t>International markets</w:t>
      </w:r>
    </w:p>
    <w:p>
      <w:pPr>
        <w:pStyle w:val="ListBullet"/>
      </w:pPr>
      <w:r>
        <w:t>Additional publishing services</w:t>
      </w:r>
    </w:p>
    <w:p>
      <w:pPr>
        <w:pStyle w:val="ListBullet"/>
      </w:pPr>
      <w:r>
        <w:t>Enterprise and educational markets</w:t>
      </w:r>
    </w:p>
    <w:p>
      <w:pPr>
        <w:pStyle w:val="ListBullet"/>
      </w:pPr>
      <w:r>
        <w:t>Rights management and licensing</w:t>
      </w:r>
    </w:p>
    <w:p/>
    <w:p>
      <w:pPr>
        <w:pStyle w:val="Heading3"/>
      </w:pPr>
      <w:r>
        <w:rPr>
          <w:b/>
        </w:rPr>
        <w:t>Competitive Moats</w:t>
      </w:r>
    </w:p>
    <w:p>
      <w:pPr>
        <w:pStyle w:val="ListBullet"/>
      </w:pPr>
      <w:r>
        <w:t>Proprietary AI agent technology</w:t>
      </w:r>
    </w:p>
    <w:p>
      <w:pPr>
        <w:pStyle w:val="ListBullet"/>
      </w:pPr>
      <w:r>
        <w:t>Multi-agent collaboration framework</w:t>
      </w:r>
    </w:p>
    <w:p>
      <w:pPr>
        <w:pStyle w:val="ListBullet"/>
      </w:pPr>
      <w:r>
        <w:t>Accumulated manuscript processing expertise</w:t>
      </w:r>
    </w:p>
    <w:p>
      <w:pPr>
        <w:pStyle w:val="ListBullet"/>
      </w:pPr>
      <w:r>
        <w:t>Author community and success stories</w:t>
      </w:r>
    </w:p>
    <w:p/>
    <w:p>
      <w:pPr>
        <w:pStyle w:val="Heading2"/>
      </w:pPr>
      <w:r>
        <w:t>Conclusion</w:t>
      </w:r>
    </w:p>
    <w:p/>
    <w:p>
      <w:r>
        <w:t>Digital Quill Publishing's business model combines the accessibility and flexibility of subscription services with the potential upside of publishing partnerships. By offering multiple entry points and service levels, we can serve authors at every stage of their journey while building a sustainable, profitable business.</w:t>
      </w:r>
    </w:p>
    <w:p/>
    <w:p>
      <w:r>
        <w:t>Our tiered approach balances affordability for first-time authors with comprehensive services for established writers, creating a natural progression that grows with author needs and success. The publishing deal structure provides an alternative path that aligns our interests directly with author success.</w:t>
      </w:r>
    </w:p>
    <w:p/>
    <w:p>
      <w:r>
        <w:t>With a clear path to profitability, multiple revenue streams, and significant competitive advantages, Digital Quill Publishing represents an attractive investment opportunity in the rapidly evolving publishing technology space.</w:t>
      </w:r>
    </w:p>
    <w:p>
      <w:r>
        <w:br w:type="page"/>
      </w:r>
    </w:p>
    <w:p>
      <w:pPr>
        <w:pStyle w:val="Title"/>
        <w:jc w:val="center"/>
      </w:pPr>
      <w:r>
        <w:t>Risk Assessment and Mitigation</w:t>
      </w:r>
    </w:p>
    <w:p/>
    <w:p>
      <w:pPr>
        <w:pStyle w:val="Heading2"/>
      </w:pPr>
      <w:r>
        <w:t>Overview</w:t>
      </w:r>
    </w:p>
    <w:p/>
    <w:p>
      <w:r>
        <w:t>Every innovative venture faces risks, and Digital Quill Publishing is no exception. This section provides a comprehensive assessment of potential risks across multiple dimensions and outlines our strategies for mitigating these challenges. By proactively identifying and addressing risks, we demonstrate our commitment to building a resilient, sustainable business.</w:t>
      </w:r>
    </w:p>
    <w:p/>
    <w:p>
      <w:pPr>
        <w:pStyle w:val="Heading2"/>
      </w:pPr>
      <w:r>
        <w:t>Technical Risks</w:t>
      </w:r>
    </w:p>
    <w:p/>
    <w:p>
      <w:pPr>
        <w:pStyle w:val="Heading3"/>
      </w:pPr>
      <w:r>
        <w:rPr>
          <w:b/>
        </w:rPr>
        <w:t>AI Performance Limitations</w:t>
      </w:r>
    </w:p>
    <w:p/>
    <w:p>
      <w:r>
        <w:t>**Risk**: AI agents may not achieve the level of sophistication required for truly professional-quality publishing guidance.</w:t>
      </w:r>
    </w:p>
    <w:p/>
    <w:p>
      <w:r>
        <w:t>**Probability**: Medium</w:t>
      </w:r>
    </w:p>
    <w:p>
      <w:r>
        <w:t>**Impact**: High</w:t>
      </w:r>
    </w:p>
    <w:p/>
    <w:p>
      <w:r>
        <w:t>**Mitigation Strategies**:</w:t>
      </w:r>
    </w:p>
    <w:p>
      <w:pPr>
        <w:pStyle w:val="ListBullet"/>
      </w:pPr>
      <w:r>
        <w:t>Phased development approach with regular quality benchmarking</w:t>
      </w:r>
    </w:p>
    <w:p>
      <w:pPr>
        <w:pStyle w:val="ListBullet"/>
      </w:pPr>
      <w:r>
        <w:t>Hybrid system design allowing for human expert review when needed</w:t>
      </w:r>
    </w:p>
    <w:p>
      <w:pPr>
        <w:pStyle w:val="ListBullet"/>
      </w:pPr>
      <w:r>
        <w:t>Continuous improvement based on user feedback and manuscript outcomes</w:t>
      </w:r>
    </w:p>
    <w:p>
      <w:pPr>
        <w:pStyle w:val="ListBullet"/>
      </w:pPr>
      <w:r>
        <w:t>Conservative marketing that sets realistic expectations about AI capabilities</w:t>
      </w:r>
    </w:p>
    <w:p>
      <w:pPr>
        <w:pStyle w:val="ListBullet"/>
      </w:pPr>
      <w:r>
        <w:t>Partnerships with publishing professionals for validation and improvement</w:t>
      </w:r>
    </w:p>
    <w:p/>
    <w:p>
      <w:pPr>
        <w:pStyle w:val="Heading3"/>
      </w:pPr>
      <w:r>
        <w:rPr>
          <w:b/>
        </w:rPr>
        <w:t>Scalability Challenges</w:t>
      </w:r>
    </w:p>
    <w:p/>
    <w:p>
      <w:r>
        <w:t>**Risk**: System may face performance issues as user base and manuscript volume grow.</w:t>
      </w:r>
    </w:p>
    <w:p/>
    <w:p>
      <w:r>
        <w:t>**Probability**: Medium</w:t>
      </w:r>
    </w:p>
    <w:p>
      <w:r>
        <w:t>**Impact**: Medium</w:t>
      </w:r>
    </w:p>
    <w:p/>
    <w:p>
      <w:r>
        <w:t>**Mitigation Strategies**:</w:t>
      </w:r>
    </w:p>
    <w:p>
      <w:pPr>
        <w:pStyle w:val="ListBullet"/>
      </w:pPr>
      <w:r>
        <w:t>Cloud-native architecture designed for horizontal scaling</w:t>
      </w:r>
    </w:p>
    <w:p>
      <w:pPr>
        <w:pStyle w:val="ListBullet"/>
      </w:pPr>
      <w:r>
        <w:t>Load testing at 10x projected volume before launch</w:t>
      </w:r>
    </w:p>
    <w:p>
      <w:pPr>
        <w:pStyle w:val="ListBullet"/>
      </w:pPr>
      <w:r>
        <w:t>Microservices approach allowing independent scaling of components</w:t>
      </w:r>
    </w:p>
    <w:p>
      <w:pPr>
        <w:pStyle w:val="ListBullet"/>
      </w:pPr>
      <w:r>
        <w:t>Asynchronous processing for resource-intensive operations</w:t>
      </w:r>
    </w:p>
    <w:p>
      <w:pPr>
        <w:pStyle w:val="ListBullet"/>
      </w:pPr>
      <w:r>
        <w:t>Tiered processing priority based on subscription level</w:t>
      </w:r>
    </w:p>
    <w:p/>
    <w:p>
      <w:pPr>
        <w:pStyle w:val="Heading3"/>
      </w:pPr>
      <w:r>
        <w:rPr>
          <w:b/>
        </w:rPr>
        <w:t>Integration Complexities</w:t>
      </w:r>
    </w:p>
    <w:p/>
    <w:p>
      <w:r>
        <w:t>**Risk**: Connecting with external publishing services and platforms may prove more difficult than anticipated.</w:t>
      </w:r>
    </w:p>
    <w:p/>
    <w:p>
      <w:r>
        <w:t>**Probability**: Medium</w:t>
      </w:r>
    </w:p>
    <w:p>
      <w:r>
        <w:t>**Impact**: Medium</w:t>
      </w:r>
    </w:p>
    <w:p/>
    <w:p>
      <w:r>
        <w:t>**Mitigation Strategies**:</w:t>
      </w:r>
    </w:p>
    <w:p>
      <w:pPr>
        <w:pStyle w:val="ListBullet"/>
      </w:pPr>
      <w:r>
        <w:t>Early partnership discussions with key platforms</w:t>
      </w:r>
    </w:p>
    <w:p>
      <w:pPr>
        <w:pStyle w:val="ListBullet"/>
      </w:pPr>
      <w:r>
        <w:t>Phased integration roadmap prioritizing essential services</w:t>
      </w:r>
    </w:p>
    <w:p>
      <w:pPr>
        <w:pStyle w:val="ListBullet"/>
      </w:pPr>
      <w:r>
        <w:t>API-first design philosophy for maximum flexibility</w:t>
      </w:r>
    </w:p>
    <w:p>
      <w:pPr>
        <w:pStyle w:val="ListBullet"/>
      </w:pPr>
      <w:r>
        <w:t>Alternative pathways for critical functions</w:t>
      </w:r>
    </w:p>
    <w:p>
      <w:pPr>
        <w:pStyle w:val="ListBullet"/>
      </w:pPr>
      <w:r>
        <w:t>Manual processing options as fallback for integration failures</w:t>
      </w:r>
    </w:p>
    <w:p/>
    <w:p>
      <w:pPr>
        <w:pStyle w:val="Heading3"/>
      </w:pPr>
      <w:r>
        <w:rPr>
          <w:b/>
        </w:rPr>
        <w:t>Security Vulnerabilities</w:t>
      </w:r>
    </w:p>
    <w:p/>
    <w:p>
      <w:r>
        <w:t>**Risk**: Platform could experience security breaches compromising author manuscripts or personal data.</w:t>
      </w:r>
    </w:p>
    <w:p/>
    <w:p>
      <w:r>
        <w:t>**Probability**: Low</w:t>
      </w:r>
    </w:p>
    <w:p>
      <w:r>
        <w:t>**Impact**: Very High</w:t>
      </w:r>
    </w:p>
    <w:p/>
    <w:p>
      <w:r>
        <w:t>**Mitigation Strategies**:</w:t>
      </w:r>
    </w:p>
    <w:p>
      <w:pPr>
        <w:pStyle w:val="ListBullet"/>
      </w:pPr>
      <w:r>
        <w:t>Security-first architecture with multiple protection layers</w:t>
      </w:r>
    </w:p>
    <w:p>
      <w:pPr>
        <w:pStyle w:val="ListBullet"/>
      </w:pPr>
      <w:r>
        <w:t>Regular third-party penetration testing and security audits</w:t>
      </w:r>
    </w:p>
    <w:p>
      <w:pPr>
        <w:pStyle w:val="ListBullet"/>
      </w:pPr>
      <w:r>
        <w:t>Comprehensive encryption for all manuscript data</w:t>
      </w:r>
    </w:p>
    <w:p>
      <w:pPr>
        <w:pStyle w:val="ListBullet"/>
      </w:pPr>
      <w:r>
        <w:t>Limited data retention policies</w:t>
      </w:r>
    </w:p>
    <w:p>
      <w:pPr>
        <w:pStyle w:val="ListBullet"/>
      </w:pPr>
      <w:r>
        <w:t>Incident response plan with rapid notification procedures</w:t>
      </w:r>
    </w:p>
    <w:p>
      <w:pPr>
        <w:pStyle w:val="ListBullet"/>
      </w:pPr>
      <w:r>
        <w:t>Cyber insurance coverage</w:t>
      </w:r>
    </w:p>
    <w:p/>
    <w:p>
      <w:pPr>
        <w:pStyle w:val="Heading2"/>
      </w:pPr>
      <w:r>
        <w:t>Market Risks</w:t>
      </w:r>
    </w:p>
    <w:p/>
    <w:p>
      <w:pPr>
        <w:pStyle w:val="Heading3"/>
      </w:pPr>
      <w:r>
        <w:rPr>
          <w:b/>
        </w:rPr>
        <w:t>Adoption Resistance</w:t>
      </w:r>
    </w:p>
    <w:p/>
    <w:p>
      <w:r>
        <w:t>**Risk**: Authors may be skeptical about AI-powered publishing guidance.</w:t>
      </w:r>
    </w:p>
    <w:p/>
    <w:p>
      <w:r>
        <w:t>**Probability**: Medium</w:t>
      </w:r>
    </w:p>
    <w:p>
      <w:r>
        <w:t>**Impact**: High</w:t>
      </w:r>
    </w:p>
    <w:p/>
    <w:p>
      <w:r>
        <w:t>**Mitigation Strategies**:</w:t>
      </w:r>
    </w:p>
    <w:p>
      <w:pPr>
        <w:pStyle w:val="ListBullet"/>
      </w:pPr>
      <w:r>
        <w:t>Free trial period allowing authors to experience value before committing</w:t>
      </w:r>
    </w:p>
    <w:p>
      <w:pPr>
        <w:pStyle w:val="ListBullet"/>
      </w:pPr>
      <w:r>
        <w:t>Transparent comparison of AI feedback with professional human feedback</w:t>
      </w:r>
    </w:p>
    <w:p>
      <w:pPr>
        <w:pStyle w:val="ListBullet"/>
      </w:pPr>
      <w:r>
        <w:t>Case studies and success stories from early adopters</w:t>
      </w:r>
    </w:p>
    <w:p>
      <w:pPr>
        <w:pStyle w:val="ListBullet"/>
      </w:pPr>
      <w:r>
        <w:t>Money-back guarantee for initial subscription period</w:t>
      </w:r>
    </w:p>
    <w:p>
      <w:pPr>
        <w:pStyle w:val="ListBullet"/>
      </w:pPr>
      <w:r>
        <w:t>Educational content explaining AI capabilities and limitations</w:t>
      </w:r>
    </w:p>
    <w:p>
      <w:pPr>
        <w:pStyle w:val="ListBullet"/>
      </w:pPr>
      <w:r>
        <w:t>Gradual trust-building through community engagement</w:t>
      </w:r>
    </w:p>
    <w:p/>
    <w:p>
      <w:pPr>
        <w:pStyle w:val="Heading3"/>
      </w:pPr>
      <w:r>
        <w:rPr>
          <w:b/>
        </w:rPr>
        <w:t>Competitive Response</w:t>
      </w:r>
    </w:p>
    <w:p/>
    <w:p>
      <w:r>
        <w:t>**Risk**: Established players may develop competing AI-powered publishing services.</w:t>
      </w:r>
    </w:p>
    <w:p/>
    <w:p>
      <w:r>
        <w:t>**Probability**: High</w:t>
      </w:r>
    </w:p>
    <w:p>
      <w:r>
        <w:t>**Impact**: Medium</w:t>
      </w:r>
    </w:p>
    <w:p/>
    <w:p>
      <w:r>
        <w:t>**Mitigation Strategies**:</w:t>
      </w:r>
    </w:p>
    <w:p>
      <w:pPr>
        <w:pStyle w:val="ListBullet"/>
      </w:pPr>
      <w:r>
        <w:t>Accelerated development timeline to establish first-mover advantage</w:t>
      </w:r>
    </w:p>
    <w:p>
      <w:pPr>
        <w:pStyle w:val="ListBullet"/>
      </w:pPr>
      <w:r>
        <w:t>Focus on multi-agent collaboration as key differentiator</w:t>
      </w:r>
    </w:p>
    <w:p>
      <w:pPr>
        <w:pStyle w:val="ListBullet"/>
      </w:pPr>
      <w:r>
        <w:t>Patent protection for core technological innovations</w:t>
      </w:r>
    </w:p>
    <w:p>
      <w:pPr>
        <w:pStyle w:val="ListBullet"/>
      </w:pPr>
      <w:r>
        <w:t>Strong brand building among author communities</w:t>
      </w:r>
    </w:p>
    <w:p>
      <w:pPr>
        <w:pStyle w:val="ListBullet"/>
      </w:pPr>
      <w:r>
        <w:t>Strategic partnerships creating ecosystem advantages</w:t>
      </w:r>
    </w:p>
    <w:p>
      <w:pPr>
        <w:pStyle w:val="ListBullet"/>
      </w:pPr>
      <w:r>
        <w:t>Continuous innovation roadmap to stay ahead of competitors</w:t>
      </w:r>
    </w:p>
    <w:p/>
    <w:p>
      <w:pPr>
        <w:pStyle w:val="Heading3"/>
      </w:pPr>
      <w:r>
        <w:rPr>
          <w:b/>
        </w:rPr>
        <w:t>Market Timing</w:t>
      </w:r>
    </w:p>
    <w:p/>
    <w:p>
      <w:r>
        <w:t>**Risk**: The market may not be ready for AI-powered publishing services at the scale envisioned.</w:t>
      </w:r>
    </w:p>
    <w:p/>
    <w:p>
      <w:r>
        <w:t>**Probability**: Low</w:t>
      </w:r>
    </w:p>
    <w:p>
      <w:r>
        <w:t>**Impact**: High</w:t>
      </w:r>
    </w:p>
    <w:p/>
    <w:p>
      <w:r>
        <w:t>**Mitigation Strategies**:</w:t>
      </w:r>
    </w:p>
    <w:p>
      <w:pPr>
        <w:pStyle w:val="ListBullet"/>
      </w:pPr>
      <w:r>
        <w:t>Phased market entry starting with most receptive author segments</w:t>
      </w:r>
    </w:p>
    <w:p>
      <w:pPr>
        <w:pStyle w:val="ListBullet"/>
      </w:pPr>
      <w:r>
        <w:t>Flexible business model that can adapt to market readiness</w:t>
      </w:r>
    </w:p>
    <w:p>
      <w:pPr>
        <w:pStyle w:val="ListBullet"/>
      </w:pPr>
      <w:r>
        <w:t>Continuous market research to track sentiment and adoption trends</w:t>
      </w:r>
    </w:p>
    <w:p>
      <w:pPr>
        <w:pStyle w:val="ListBullet"/>
      </w:pPr>
      <w:r>
        <w:t>Educational marketing addressing common concerns</w:t>
      </w:r>
    </w:p>
    <w:p>
      <w:pPr>
        <w:pStyle w:val="ListBullet"/>
      </w:pPr>
      <w:r>
        <w:t>Conservative financial projections accounting for slower adoption</w:t>
      </w:r>
    </w:p>
    <w:p>
      <w:pPr>
        <w:pStyle w:val="ListBullet"/>
      </w:pPr>
      <w:r>
        <w:t>Runway planning that allows for extended market development</w:t>
      </w:r>
    </w:p>
    <w:p/>
    <w:p>
      <w:pPr>
        <w:pStyle w:val="Heading3"/>
      </w:pPr>
      <w:r>
        <w:rPr>
          <w:b/>
        </w:rPr>
        <w:t>Pricing Sensitivity</w:t>
      </w:r>
    </w:p>
    <w:p/>
    <w:p>
      <w:r>
        <w:t>**Risk**: Target authors may find subscription costs too high despite value proposition.</w:t>
      </w:r>
    </w:p>
    <w:p/>
    <w:p>
      <w:r>
        <w:t>**Probability**: Medium</w:t>
      </w:r>
    </w:p>
    <w:p>
      <w:r>
        <w:t>**Impact**: Medium</w:t>
      </w:r>
    </w:p>
    <w:p/>
    <w:p>
      <w:r>
        <w:t>**Mitigation Strategies**:</w:t>
      </w:r>
    </w:p>
    <w:p>
      <w:pPr>
        <w:pStyle w:val="ListBullet"/>
      </w:pPr>
      <w:r>
        <w:t>Tiered pricing structure with accessible entry point</w:t>
      </w:r>
    </w:p>
    <w:p>
      <w:pPr>
        <w:pStyle w:val="ListBullet"/>
      </w:pPr>
      <w:r>
        <w:t>Clear demonstration of ROI compared to traditional services</w:t>
      </w:r>
    </w:p>
    <w:p>
      <w:pPr>
        <w:pStyle w:val="ListBullet"/>
      </w:pPr>
      <w:r>
        <w:t>Flexible payment options including monthly and annual plans</w:t>
      </w:r>
    </w:p>
    <w:p>
      <w:pPr>
        <w:pStyle w:val="ListBullet"/>
      </w:pPr>
      <w:r>
        <w:t>Special pricing for early adopters and beta testers</w:t>
      </w:r>
    </w:p>
    <w:p>
      <w:pPr>
        <w:pStyle w:val="ListBullet"/>
      </w:pPr>
      <w:r>
        <w:t>Publishing deal alternative requiring no upfront payment</w:t>
      </w:r>
    </w:p>
    <w:p>
      <w:pPr>
        <w:pStyle w:val="ListBullet"/>
      </w:pPr>
      <w:r>
        <w:t>Educational content on publishing economics and investment</w:t>
      </w:r>
    </w:p>
    <w:p/>
    <w:p>
      <w:pPr>
        <w:pStyle w:val="Heading2"/>
      </w:pPr>
      <w:r>
        <w:t>Operational Risks</w:t>
      </w:r>
    </w:p>
    <w:p/>
    <w:p>
      <w:pPr>
        <w:pStyle w:val="Heading3"/>
      </w:pPr>
      <w:r>
        <w:rPr>
          <w:b/>
        </w:rPr>
        <w:t>Development Delays</w:t>
      </w:r>
    </w:p>
    <w:p/>
    <w:p>
      <w:r>
        <w:t>**Risk**: Technical complexity may lead to missed deadlines and extended development timeline.</w:t>
      </w:r>
    </w:p>
    <w:p/>
    <w:p>
      <w:r>
        <w:t>**Probability**: Medium</w:t>
      </w:r>
    </w:p>
    <w:p>
      <w:r>
        <w:t>**Impact**: Medium</w:t>
      </w:r>
    </w:p>
    <w:p/>
    <w:p>
      <w:r>
        <w:t>**Mitigation Strategies**:</w:t>
      </w:r>
    </w:p>
    <w:p>
      <w:pPr>
        <w:pStyle w:val="ListBullet"/>
      </w:pPr>
      <w:r>
        <w:t>Agile development methodology with regular reassessment</w:t>
      </w:r>
    </w:p>
    <w:p>
      <w:pPr>
        <w:pStyle w:val="ListBullet"/>
      </w:pPr>
      <w:r>
        <w:t>Modular architecture allowing parallel development streams</w:t>
      </w:r>
    </w:p>
    <w:p>
      <w:pPr>
        <w:pStyle w:val="ListBullet"/>
      </w:pPr>
      <w:r>
        <w:t>Prioritization framework focusing on core functionality first</w:t>
      </w:r>
    </w:p>
    <w:p>
      <w:pPr>
        <w:pStyle w:val="ListBullet"/>
      </w:pPr>
      <w:r>
        <w:t>Regular milestone reviews with contingency planning</w:t>
      </w:r>
    </w:p>
    <w:p>
      <w:pPr>
        <w:pStyle w:val="ListBullet"/>
      </w:pPr>
      <w:r>
        <w:t>Flexible resource allocation to address bottlenecks</w:t>
      </w:r>
    </w:p>
    <w:p>
      <w:pPr>
        <w:pStyle w:val="ListBullet"/>
      </w:pPr>
      <w:r>
        <w:t>Conservative timeline estimates with built-in buffers</w:t>
      </w:r>
    </w:p>
    <w:p/>
    <w:p>
      <w:pPr>
        <w:pStyle w:val="Heading3"/>
      </w:pPr>
      <w:r>
        <w:rPr>
          <w:b/>
        </w:rPr>
        <w:t>Resource Constraints</w:t>
      </w:r>
    </w:p>
    <w:p/>
    <w:p>
      <w:r>
        <w:t>**Risk**: Difficulty recruiting specialized AI talent could impact development quality and timeline.</w:t>
      </w:r>
    </w:p>
    <w:p/>
    <w:p>
      <w:r>
        <w:t>**Probability**: Medium</w:t>
      </w:r>
    </w:p>
    <w:p>
      <w:r>
        <w:t>**Impact**: High</w:t>
      </w:r>
    </w:p>
    <w:p/>
    <w:p>
      <w:r>
        <w:t>**Mitigation Strategies**:</w:t>
      </w:r>
    </w:p>
    <w:p>
      <w:pPr>
        <w:pStyle w:val="ListBullet"/>
      </w:pPr>
      <w:r>
        <w:t>Competitive compensation packages with equity incentives</w:t>
      </w:r>
    </w:p>
    <w:p>
      <w:pPr>
        <w:pStyle w:val="ListBullet"/>
      </w:pPr>
      <w:r>
        <w:t>Remote-first work policy to access global talent pool</w:t>
      </w:r>
    </w:p>
    <w:p>
      <w:pPr>
        <w:pStyle w:val="ListBullet"/>
      </w:pPr>
      <w:r>
        <w:t>Strategic partnerships with AI research organizations</w:t>
      </w:r>
    </w:p>
    <w:p>
      <w:pPr>
        <w:pStyle w:val="ListBullet"/>
      </w:pPr>
      <w:r>
        <w:t>Internship programs with leading universities</w:t>
      </w:r>
    </w:p>
    <w:p>
      <w:pPr>
        <w:pStyle w:val="ListBullet"/>
      </w:pPr>
      <w:r>
        <w:t>Phased hiring plan aligned with development stages</w:t>
      </w:r>
    </w:p>
    <w:p>
      <w:pPr>
        <w:pStyle w:val="ListBullet"/>
      </w:pPr>
      <w:r>
        <w:t>Contingency budget for premium talent acquisition if needed</w:t>
      </w:r>
    </w:p>
    <w:p/>
    <w:p>
      <w:pPr>
        <w:pStyle w:val="Heading3"/>
      </w:pPr>
      <w:r>
        <w:rPr>
          <w:b/>
        </w:rPr>
        <w:t>Quality Control</w:t>
      </w:r>
    </w:p>
    <w:p/>
    <w:p>
      <w:r>
        <w:t>**Risk**: Maintaining consistent quality across all AI agents and features may prove challenging.</w:t>
      </w:r>
    </w:p>
    <w:p/>
    <w:p>
      <w:r>
        <w:t>**Probability**: Medium</w:t>
      </w:r>
    </w:p>
    <w:p>
      <w:r>
        <w:t>**Impact**: High</w:t>
      </w:r>
    </w:p>
    <w:p/>
    <w:p>
      <w:r>
        <w:t>**Mitigation Strategies**:</w:t>
      </w:r>
    </w:p>
    <w:p>
      <w:pPr>
        <w:pStyle w:val="ListBullet"/>
      </w:pPr>
      <w:r>
        <w:t>Comprehensive quality assurance framework</w:t>
      </w:r>
    </w:p>
    <w:p>
      <w:pPr>
        <w:pStyle w:val="ListBullet"/>
      </w:pPr>
      <w:r>
        <w:t>Automated testing for all AI agent outputs</w:t>
      </w:r>
    </w:p>
    <w:p>
      <w:pPr>
        <w:pStyle w:val="ListBullet"/>
      </w:pPr>
      <w:r>
        <w:t>Regular benchmarking against professional human standards</w:t>
      </w:r>
    </w:p>
    <w:p>
      <w:pPr>
        <w:pStyle w:val="ListBullet"/>
      </w:pPr>
      <w:r>
        <w:t>Beta testing program with experienced authors</w:t>
      </w:r>
    </w:p>
    <w:p>
      <w:pPr>
        <w:pStyle w:val="ListBullet"/>
      </w:pPr>
      <w:r>
        <w:t>Phased rollout of features with quality gates</w:t>
      </w:r>
    </w:p>
    <w:p>
      <w:pPr>
        <w:pStyle w:val="ListBullet"/>
      </w:pPr>
      <w:r>
        <w:t>Feedback loops for continuous improvement</w:t>
      </w:r>
    </w:p>
    <w:p/>
    <w:p>
      <w:pPr>
        <w:pStyle w:val="Heading3"/>
      </w:pPr>
      <w:r>
        <w:rPr>
          <w:b/>
        </w:rPr>
        <w:t>Operational Costs</w:t>
      </w:r>
    </w:p>
    <w:p/>
    <w:p>
      <w:r>
        <w:t>**Risk**: Cloud computing and AI processing costs may exceed projections as usage scales.</w:t>
      </w:r>
    </w:p>
    <w:p/>
    <w:p>
      <w:r>
        <w:t>**Probability**: Medium</w:t>
      </w:r>
    </w:p>
    <w:p>
      <w:r>
        <w:t>**Impact**: Medium</w:t>
      </w:r>
    </w:p>
    <w:p/>
    <w:p>
      <w:r>
        <w:t>**Mitigation Strategies**:</w:t>
      </w:r>
    </w:p>
    <w:p>
      <w:pPr>
        <w:pStyle w:val="ListBullet"/>
      </w:pPr>
      <w:r>
        <w:t>Reserved instance commitments for predictable workloads</w:t>
      </w:r>
    </w:p>
    <w:p>
      <w:pPr>
        <w:pStyle w:val="ListBullet"/>
      </w:pPr>
      <w:r>
        <w:t>Optimization of AI models for efficiency</w:t>
      </w:r>
    </w:p>
    <w:p>
      <w:pPr>
        <w:pStyle w:val="ListBullet"/>
      </w:pPr>
      <w:r>
        <w:t>Caching strategies for common operations</w:t>
      </w:r>
    </w:p>
    <w:p>
      <w:pPr>
        <w:pStyle w:val="ListBullet"/>
      </w:pPr>
      <w:r>
        <w:t>Tiered processing based on subscription level</w:t>
      </w:r>
    </w:p>
    <w:p>
      <w:pPr>
        <w:pStyle w:val="ListBullet"/>
      </w:pPr>
      <w:r>
        <w:t>Regular cost reviews and optimization sprints</w:t>
      </w:r>
    </w:p>
    <w:p>
      <w:pPr>
        <w:pStyle w:val="ListBullet"/>
      </w:pPr>
      <w:r>
        <w:t>Conservative cost projections in financial models</w:t>
      </w:r>
    </w:p>
    <w:p/>
    <w:p>
      <w:pPr>
        <w:pStyle w:val="Heading2"/>
      </w:pPr>
      <w:r>
        <w:t>Regulatory and Legal Risks</w:t>
      </w:r>
    </w:p>
    <w:p/>
    <w:p>
      <w:pPr>
        <w:pStyle w:val="Heading3"/>
      </w:pPr>
      <w:r>
        <w:rPr>
          <w:b/>
        </w:rPr>
        <w:t>Intellectual Property Concerns</w:t>
      </w:r>
    </w:p>
    <w:p/>
    <w:p>
      <w:r>
        <w:t>**Risk**: Authors may have concerns about manuscript security and AI training.</w:t>
      </w:r>
    </w:p>
    <w:p/>
    <w:p>
      <w:r>
        <w:t>**Probability**: High</w:t>
      </w:r>
    </w:p>
    <w:p>
      <w:r>
        <w:t>**Impact**: High</w:t>
      </w:r>
    </w:p>
    <w:p/>
    <w:p>
      <w:r>
        <w:t>**Mitigation Strategies**:</w:t>
      </w:r>
    </w:p>
    <w:p>
      <w:pPr>
        <w:pStyle w:val="ListBullet"/>
      </w:pPr>
      <w:r>
        <w:t>Clear contractual guarantees about non-use for AI training</w:t>
      </w:r>
    </w:p>
    <w:p>
      <w:pPr>
        <w:pStyle w:val="ListBullet"/>
      </w:pPr>
      <w:r>
        <w:t>Technical safeguards preventing manuscript retention</w:t>
      </w:r>
    </w:p>
    <w:p>
      <w:pPr>
        <w:pStyle w:val="ListBullet"/>
      </w:pPr>
      <w:r>
        <w:t>Third-party audits of data handling practices</w:t>
      </w:r>
    </w:p>
    <w:p>
      <w:pPr>
        <w:pStyle w:val="ListBullet"/>
      </w:pPr>
      <w:r>
        <w:t>Transparent documentation of all processing activities</w:t>
      </w:r>
    </w:p>
    <w:p>
      <w:pPr>
        <w:pStyle w:val="ListBullet"/>
      </w:pPr>
      <w:r>
        <w:t>Comprehensive intellectual property protection policies</w:t>
      </w:r>
    </w:p>
    <w:p>
      <w:pPr>
        <w:pStyle w:val="ListBullet"/>
      </w:pPr>
      <w:r>
        <w:t>Insurance coverage for intellectual property claims</w:t>
      </w:r>
    </w:p>
    <w:p/>
    <w:p>
      <w:pPr>
        <w:pStyle w:val="Heading3"/>
      </w:pPr>
      <w:r>
        <w:rPr>
          <w:b/>
        </w:rPr>
        <w:t>Data Privacy Regulations</w:t>
      </w:r>
    </w:p>
    <w:p/>
    <w:p>
      <w:r>
        <w:t>**Risk**: Evolving global privacy regulations may impose new compliance requirements.</w:t>
      </w:r>
    </w:p>
    <w:p/>
    <w:p>
      <w:r>
        <w:t>**Probability**: High</w:t>
      </w:r>
    </w:p>
    <w:p>
      <w:r>
        <w:t>**Impact**: Medium</w:t>
      </w:r>
    </w:p>
    <w:p/>
    <w:p>
      <w:r>
        <w:t>**Mitigation Strategies**:</w:t>
      </w:r>
    </w:p>
    <w:p>
      <w:pPr>
        <w:pStyle w:val="ListBullet"/>
      </w:pPr>
      <w:r>
        <w:t>Privacy-by-design architecture exceeding current requirements</w:t>
      </w:r>
    </w:p>
    <w:p>
      <w:pPr>
        <w:pStyle w:val="ListBullet"/>
      </w:pPr>
      <w:r>
        <w:t>Regular compliance reviews by specialized legal counsel</w:t>
      </w:r>
    </w:p>
    <w:p>
      <w:pPr>
        <w:pStyle w:val="ListBullet"/>
      </w:pPr>
      <w:r>
        <w:t>Modular data handling systems that can adapt to new regulations</w:t>
      </w:r>
    </w:p>
    <w:p>
      <w:pPr>
        <w:pStyle w:val="ListBullet"/>
      </w:pPr>
      <w:r>
        <w:t>Geographic data residency options for different markets</w:t>
      </w:r>
    </w:p>
    <w:p>
      <w:pPr>
        <w:pStyle w:val="ListBullet"/>
      </w:pPr>
      <w:r>
        <w:t>Minimal data collection philosophy</w:t>
      </w:r>
    </w:p>
    <w:p>
      <w:pPr>
        <w:pStyle w:val="ListBullet"/>
      </w:pPr>
      <w:r>
        <w:t>Dedicated privacy officer role as the company scales</w:t>
      </w:r>
    </w:p>
    <w:p/>
    <w:p>
      <w:pPr>
        <w:pStyle w:val="Heading3"/>
      </w:pPr>
      <w:r>
        <w:rPr>
          <w:b/>
        </w:rPr>
        <w:t>Copyright and Fair Use</w:t>
      </w:r>
    </w:p>
    <w:p/>
    <w:p>
      <w:r>
        <w:t>**Risk**: AI analysis of manuscripts may raise questions about copyright and fair use.</w:t>
      </w:r>
    </w:p>
    <w:p/>
    <w:p>
      <w:r>
        <w:t>**Probability**: Low</w:t>
      </w:r>
    </w:p>
    <w:p>
      <w:r>
        <w:t>**Impact**: Medium</w:t>
      </w:r>
    </w:p>
    <w:p/>
    <w:p>
      <w:r>
        <w:t>**Mitigation Strategies**:</w:t>
      </w:r>
    </w:p>
    <w:p>
      <w:pPr>
        <w:pStyle w:val="ListBullet"/>
      </w:pPr>
      <w:r>
        <w:t>Legal review of all AI processing methodologies</w:t>
      </w:r>
    </w:p>
    <w:p>
      <w:pPr>
        <w:pStyle w:val="ListBullet"/>
      </w:pPr>
      <w:r>
        <w:t>Clear terms of service regarding manuscript analysis</w:t>
      </w:r>
    </w:p>
    <w:p>
      <w:pPr>
        <w:pStyle w:val="ListBullet"/>
      </w:pPr>
      <w:r>
        <w:t>Processing designed to avoid creating derivative works</w:t>
      </w:r>
    </w:p>
    <w:p>
      <w:pPr>
        <w:pStyle w:val="ListBullet"/>
      </w:pPr>
      <w:r>
        <w:t>Compliance with emerging AI copyright standards</w:t>
      </w:r>
    </w:p>
    <w:p>
      <w:pPr>
        <w:pStyle w:val="ListBullet"/>
      </w:pPr>
      <w:r>
        <w:t>Legal opinions documenting fair use justifications</w:t>
      </w:r>
    </w:p>
    <w:p>
      <w:pPr>
        <w:pStyle w:val="ListBullet"/>
      </w:pPr>
      <w:r>
        <w:t>Industry association participation to establish best practices</w:t>
      </w:r>
    </w:p>
    <w:p/>
    <w:p>
      <w:pPr>
        <w:pStyle w:val="Heading3"/>
      </w:pPr>
      <w:r>
        <w:rPr>
          <w:b/>
        </w:rPr>
        <w:t>Contractual Liability</w:t>
      </w:r>
    </w:p>
    <w:p/>
    <w:p>
      <w:r>
        <w:t>**Risk**: Publishing deal structure may create unexpected legal obligations.</w:t>
      </w:r>
    </w:p>
    <w:p/>
    <w:p>
      <w:r>
        <w:t>**Probability**: Low</w:t>
      </w:r>
    </w:p>
    <w:p>
      <w:r>
        <w:t>**Impact**: Medium</w:t>
      </w:r>
    </w:p>
    <w:p/>
    <w:p>
      <w:r>
        <w:t>**Mitigation Strategies**:</w:t>
      </w:r>
    </w:p>
    <w:p>
      <w:pPr>
        <w:pStyle w:val="ListBullet"/>
      </w:pPr>
      <w:r>
        <w:t>Comprehensive legal review of all contract templates</w:t>
      </w:r>
    </w:p>
    <w:p>
      <w:pPr>
        <w:pStyle w:val="ListBullet"/>
      </w:pPr>
      <w:r>
        <w:t>Clear limitation of liability provisions</w:t>
      </w:r>
    </w:p>
    <w:p>
      <w:pPr>
        <w:pStyle w:val="ListBullet"/>
      </w:pPr>
      <w:r>
        <w:t>Transparent terms regarding rights and obligations</w:t>
      </w:r>
    </w:p>
    <w:p>
      <w:pPr>
        <w:pStyle w:val="ListBullet"/>
      </w:pPr>
      <w:r>
        <w:t>Phased rollout of publishing deals with legal review</w:t>
      </w:r>
    </w:p>
    <w:p>
      <w:pPr>
        <w:pStyle w:val="ListBullet"/>
      </w:pPr>
      <w:r>
        <w:t>Insurance coverage for contractual claims</w:t>
      </w:r>
    </w:p>
    <w:p>
      <w:pPr>
        <w:pStyle w:val="ListBullet"/>
      </w:pPr>
      <w:r>
        <w:t>Regular contract audits and updates</w:t>
      </w:r>
    </w:p>
    <w:p/>
    <w:p>
      <w:pPr>
        <w:pStyle w:val="Heading2"/>
      </w:pPr>
      <w:r>
        <w:t>Financial Risks</w:t>
      </w:r>
    </w:p>
    <w:p/>
    <w:p>
      <w:pPr>
        <w:pStyle w:val="Heading3"/>
      </w:pPr>
      <w:r>
        <w:rPr>
          <w:b/>
        </w:rPr>
        <w:t>Extended Runway Requirements</w:t>
      </w:r>
    </w:p>
    <w:p/>
    <w:p>
      <w:r>
        <w:t>**Risk**: Achieving profitability may take longer than projected, requiring additional funding.</w:t>
      </w:r>
    </w:p>
    <w:p/>
    <w:p>
      <w:r>
        <w:t>**Probability**: Medium</w:t>
      </w:r>
    </w:p>
    <w:p>
      <w:r>
        <w:t>**Impact**: High</w:t>
      </w:r>
    </w:p>
    <w:p/>
    <w:p>
      <w:r>
        <w:t>**Mitigation Strategies**:</w:t>
      </w:r>
    </w:p>
    <w:p>
      <w:pPr>
        <w:pStyle w:val="ListBullet"/>
      </w:pPr>
      <w:r>
        <w:t>Conservative financial projections with multiple scenarios</w:t>
      </w:r>
    </w:p>
    <w:p>
      <w:pPr>
        <w:pStyle w:val="ListBullet"/>
      </w:pPr>
      <w:r>
        <w:t>Phased development allowing for milestone-based funding</w:t>
      </w:r>
    </w:p>
    <w:p>
      <w:pPr>
        <w:pStyle w:val="ListBullet"/>
      </w:pPr>
      <w:r>
        <w:t>Flexible business model that can adapt to market conditions</w:t>
      </w:r>
    </w:p>
    <w:p>
      <w:pPr>
        <w:pStyle w:val="ListBullet"/>
      </w:pPr>
      <w:r>
        <w:t>Early revenue generation through à la carte services</w:t>
      </w:r>
    </w:p>
    <w:p>
      <w:pPr>
        <w:pStyle w:val="ListBullet"/>
      </w:pPr>
      <w:r>
        <w:t>Operational efficiency focus to extend runway</w:t>
      </w:r>
    </w:p>
    <w:p>
      <w:pPr>
        <w:pStyle w:val="ListBullet"/>
      </w:pPr>
      <w:r>
        <w:t>Relationships with potential follow-on investors</w:t>
      </w:r>
    </w:p>
    <w:p/>
    <w:p>
      <w:pPr>
        <w:pStyle w:val="Heading3"/>
      </w:pPr>
      <w:r>
        <w:rPr>
          <w:b/>
        </w:rPr>
        <w:t>Revenue Diversification</w:t>
      </w:r>
    </w:p>
    <w:p/>
    <w:p>
      <w:r>
        <w:t>**Risk**: Over-reliance on subscription revenue may create vulnerability to churn.</w:t>
      </w:r>
    </w:p>
    <w:p/>
    <w:p>
      <w:r>
        <w:t>**Probability**: Medium</w:t>
      </w:r>
    </w:p>
    <w:p>
      <w:r>
        <w:t>**Impact**: Medium</w:t>
      </w:r>
    </w:p>
    <w:p/>
    <w:p>
      <w:r>
        <w:t>**Mitigation Strategies**:</w:t>
      </w:r>
    </w:p>
    <w:p>
      <w:pPr>
        <w:pStyle w:val="ListBullet"/>
      </w:pPr>
      <w:r>
        <w:t>Multiple revenue streams including subscriptions, publishing deals, and à la carte services</w:t>
      </w:r>
    </w:p>
    <w:p>
      <w:pPr>
        <w:pStyle w:val="ListBullet"/>
      </w:pPr>
      <w:r>
        <w:t>Enterprise tier development for larger, stable contracts</w:t>
      </w:r>
    </w:p>
    <w:p>
      <w:pPr>
        <w:pStyle w:val="ListBullet"/>
      </w:pPr>
      <w:r>
        <w:t>Annual subscription incentives to reduce monthly churn</w:t>
      </w:r>
    </w:p>
    <w:p>
      <w:pPr>
        <w:pStyle w:val="ListBullet"/>
      </w:pPr>
      <w:r>
        <w:t>Community features creating network effects and stickiness</w:t>
      </w:r>
    </w:p>
    <w:p>
      <w:pPr>
        <w:pStyle w:val="ListBullet"/>
      </w:pPr>
      <w:r>
        <w:t>Continuous value addition to maintain subscription value</w:t>
      </w:r>
    </w:p>
    <w:p>
      <w:pPr>
        <w:pStyle w:val="ListBullet"/>
      </w:pPr>
      <w:r>
        <w:t>Expansion into adjacent services and markets</w:t>
      </w:r>
    </w:p>
    <w:p/>
    <w:p>
      <w:pPr>
        <w:pStyle w:val="Heading3"/>
      </w:pPr>
      <w:r>
        <w:rPr>
          <w:b/>
        </w:rPr>
        <w:t>Customer Acquisition Costs</w:t>
      </w:r>
    </w:p>
    <w:p/>
    <w:p>
      <w:r>
        <w:t>**Risk**: Marketing expenses to acquire customers may exceed projections.</w:t>
      </w:r>
    </w:p>
    <w:p/>
    <w:p>
      <w:r>
        <w:t>**Probability**: Medium</w:t>
      </w:r>
    </w:p>
    <w:p>
      <w:r>
        <w:t>**Impact**: Medium</w:t>
      </w:r>
    </w:p>
    <w:p/>
    <w:p>
      <w:r>
        <w:t>**Mitigation Strategies**:</w:t>
      </w:r>
    </w:p>
    <w:p>
      <w:pPr>
        <w:pStyle w:val="ListBullet"/>
      </w:pPr>
      <w:r>
        <w:t>Content marketing strategy reducing paid acquisition dependence</w:t>
      </w:r>
    </w:p>
    <w:p>
      <w:pPr>
        <w:pStyle w:val="ListBullet"/>
      </w:pPr>
      <w:r>
        <w:t>Community-building focus creating organic growth</w:t>
      </w:r>
    </w:p>
    <w:p>
      <w:pPr>
        <w:pStyle w:val="ListBullet"/>
      </w:pPr>
      <w:r>
        <w:t>Strategic partnerships for cost-effective customer access</w:t>
      </w:r>
    </w:p>
    <w:p>
      <w:pPr>
        <w:pStyle w:val="ListBullet"/>
      </w:pPr>
      <w:r>
        <w:t>Referral programs incentivizing word-of-mouth growth</w:t>
      </w:r>
    </w:p>
    <w:p>
      <w:pPr>
        <w:pStyle w:val="ListBullet"/>
      </w:pPr>
      <w:r>
        <w:t>Targeted marketing to most receptive author segments</w:t>
      </w:r>
    </w:p>
    <w:p>
      <w:pPr>
        <w:pStyle w:val="ListBullet"/>
      </w:pPr>
      <w:r>
        <w:t>Regular CAC review and optimization</w:t>
      </w:r>
    </w:p>
    <w:p/>
    <w:p>
      <w:pPr>
        <w:pStyle w:val="Heading3"/>
      </w:pPr>
      <w:r>
        <w:rPr>
          <w:b/>
        </w:rPr>
        <w:t>Pricing Strategy Effectiveness</w:t>
      </w:r>
    </w:p>
    <w:p/>
    <w:p>
      <w:r>
        <w:t>**Risk**: Pricing structure may not optimize for both adoption and revenue.</w:t>
      </w:r>
    </w:p>
    <w:p/>
    <w:p>
      <w:r>
        <w:t>**Probability**: Medium</w:t>
      </w:r>
    </w:p>
    <w:p>
      <w:r>
        <w:t>**Impact**: Medium</w:t>
      </w:r>
    </w:p>
    <w:p/>
    <w:p>
      <w:r>
        <w:t>**Mitigation Strategies**:</w:t>
      </w:r>
    </w:p>
    <w:p>
      <w:pPr>
        <w:pStyle w:val="ListBullet"/>
      </w:pPr>
      <w:r>
        <w:t>Data-driven pricing based on market research</w:t>
      </w:r>
    </w:p>
    <w:p>
      <w:pPr>
        <w:pStyle w:val="ListBullet"/>
      </w:pPr>
      <w:r>
        <w:t>A/B testing of different pricing models during beta</w:t>
      </w:r>
    </w:p>
    <w:p>
      <w:pPr>
        <w:pStyle w:val="ListBullet"/>
      </w:pPr>
      <w:r>
        <w:t>Grandfathering policies protecting early adopters</w:t>
      </w:r>
    </w:p>
    <w:p>
      <w:pPr>
        <w:pStyle w:val="ListBullet"/>
      </w:pPr>
      <w:r>
        <w:t>Flexible adjustment capability based on market response</w:t>
      </w:r>
    </w:p>
    <w:p>
      <w:pPr>
        <w:pStyle w:val="ListBullet"/>
      </w:pPr>
      <w:r>
        <w:t>Value-based selling emphasizing ROI over cost</w:t>
      </w:r>
    </w:p>
    <w:p>
      <w:pPr>
        <w:pStyle w:val="ListBullet"/>
      </w:pPr>
      <w:r>
        <w:t>Regular pricing strategy reviews</w:t>
      </w:r>
    </w:p>
    <w:p/>
    <w:p>
      <w:pPr>
        <w:pStyle w:val="Heading2"/>
      </w:pPr>
      <w:r>
        <w:t>Industry Risks</w:t>
      </w:r>
    </w:p>
    <w:p/>
    <w:p>
      <w:pPr>
        <w:pStyle w:val="Heading3"/>
      </w:pPr>
      <w:r>
        <w:rPr>
          <w:b/>
        </w:rPr>
        <w:t>Publishing Market Evolution</w:t>
      </w:r>
    </w:p>
    <w:p/>
    <w:p>
      <w:r>
        <w:t>**Risk**: Fundamental shifts in publishing industry may impact business model viability.</w:t>
      </w:r>
    </w:p>
    <w:p/>
    <w:p>
      <w:r>
        <w:t>**Probability**: Low</w:t>
      </w:r>
    </w:p>
    <w:p>
      <w:r>
        <w:t>**Impact**: High</w:t>
      </w:r>
    </w:p>
    <w:p/>
    <w:p>
      <w:r>
        <w:t>**Mitigation Strategies**:</w:t>
      </w:r>
    </w:p>
    <w:p>
      <w:pPr>
        <w:pStyle w:val="ListBullet"/>
      </w:pPr>
      <w:r>
        <w:t>Regular industry trend monitoring and analysis</w:t>
      </w:r>
    </w:p>
    <w:p>
      <w:pPr>
        <w:pStyle w:val="ListBullet"/>
      </w:pPr>
      <w:r>
        <w:t>Flexible platform design adaptable to changing market conditions</w:t>
      </w:r>
    </w:p>
    <w:p>
      <w:pPr>
        <w:pStyle w:val="ListBullet"/>
      </w:pPr>
      <w:r>
        <w:t>Advisory board including publishing industry veterans</w:t>
      </w:r>
    </w:p>
    <w:p>
      <w:pPr>
        <w:pStyle w:val="ListBullet"/>
      </w:pPr>
      <w:r>
        <w:t>Diversified service offerings reducing dependency on specific market segments</w:t>
      </w:r>
    </w:p>
    <w:p>
      <w:pPr>
        <w:pStyle w:val="ListBullet"/>
      </w:pPr>
      <w:r>
        <w:t>Scenario planning for major industry shifts</w:t>
      </w:r>
    </w:p>
    <w:p>
      <w:pPr>
        <w:pStyle w:val="ListBullet"/>
      </w:pPr>
      <w:r>
        <w:t>Conservative growth projections accounting for market evolution</w:t>
      </w:r>
    </w:p>
    <w:p/>
    <w:p>
      <w:pPr>
        <w:pStyle w:val="Heading3"/>
      </w:pPr>
      <w:r>
        <w:rPr>
          <w:b/>
        </w:rPr>
        <w:t>Traditional Publisher Response</w:t>
      </w:r>
    </w:p>
    <w:p/>
    <w:p>
      <w:r>
        <w:t>**Risk**: Traditional publishers may develop competing services or take defensive actions.</w:t>
      </w:r>
    </w:p>
    <w:p/>
    <w:p>
      <w:r>
        <w:t>**Probability**: Medium</w:t>
      </w:r>
    </w:p>
    <w:p>
      <w:r>
        <w:t>**Impact**: Medium</w:t>
      </w:r>
    </w:p>
    <w:p/>
    <w:p>
      <w:r>
        <w:t>**Mitigation Strategies**:</w:t>
      </w:r>
    </w:p>
    <w:p>
      <w:pPr>
        <w:pStyle w:val="ListBullet"/>
      </w:pPr>
      <w:r>
        <w:t>Positioning as complementary rather than competitive to traditional publishing</w:t>
      </w:r>
    </w:p>
    <w:p>
      <w:pPr>
        <w:pStyle w:val="ListBullet"/>
      </w:pPr>
      <w:r>
        <w:t>Partnership opportunities with forward-thinking publishers</w:t>
      </w:r>
    </w:p>
    <w:p>
      <w:pPr>
        <w:pStyle w:val="ListBullet"/>
      </w:pPr>
      <w:r>
        <w:t>Focus on underserved author segments</w:t>
      </w:r>
    </w:p>
    <w:p>
      <w:pPr>
        <w:pStyle w:val="ListBullet"/>
      </w:pPr>
      <w:r>
        <w:t>Differentiation through technology and user experience</w:t>
      </w:r>
    </w:p>
    <w:p>
      <w:pPr>
        <w:pStyle w:val="ListBullet"/>
      </w:pPr>
      <w:r>
        <w:t>Rapid innovation pace difficult for traditional publishers to match</w:t>
      </w:r>
    </w:p>
    <w:p>
      <w:pPr>
        <w:pStyle w:val="ListBullet"/>
      </w:pPr>
      <w:r>
        <w:t>Building direct author relationships creating loyalty</w:t>
      </w:r>
    </w:p>
    <w:p/>
    <w:p>
      <w:pPr>
        <w:pStyle w:val="Heading3"/>
      </w:pPr>
      <w:r>
        <w:rPr>
          <w:b/>
        </w:rPr>
        <w:t>Self-Publishing Platform Changes</w:t>
      </w:r>
    </w:p>
    <w:p/>
    <w:p>
      <w:r>
        <w:t>**Risk**: Major self-publishing platforms may change terms or develop competing services.</w:t>
      </w:r>
    </w:p>
    <w:p/>
    <w:p>
      <w:r>
        <w:t>**Probability**: Medium</w:t>
      </w:r>
    </w:p>
    <w:p>
      <w:r>
        <w:t>**Impact**: High</w:t>
      </w:r>
    </w:p>
    <w:p/>
    <w:p>
      <w:r>
        <w:t>**Mitigation Strategies**:</w:t>
      </w:r>
    </w:p>
    <w:p>
      <w:pPr>
        <w:pStyle w:val="ListBullet"/>
      </w:pPr>
      <w:r>
        <w:t>Multi-platform integration reducing dependency on any single channel</w:t>
      </w:r>
    </w:p>
    <w:p>
      <w:pPr>
        <w:pStyle w:val="ListBullet"/>
      </w:pPr>
      <w:r>
        <w:t>Direct distribution capabilities as fallback</w:t>
      </w:r>
    </w:p>
    <w:p>
      <w:pPr>
        <w:pStyle w:val="ListBullet"/>
      </w:pPr>
      <w:r>
        <w:t>Partnership discussions with major platforms</w:t>
      </w:r>
    </w:p>
    <w:p>
      <w:pPr>
        <w:pStyle w:val="ListBullet"/>
      </w:pPr>
      <w:r>
        <w:t>Value proposition beyond distribution</w:t>
      </w:r>
    </w:p>
    <w:p>
      <w:pPr>
        <w:pStyle w:val="ListBullet"/>
      </w:pPr>
      <w:r>
        <w:t>Focus on manuscript development independent of publishing channel</w:t>
      </w:r>
    </w:p>
    <w:p>
      <w:pPr>
        <w:pStyle w:val="ListBullet"/>
      </w:pPr>
      <w:r>
        <w:t>Continuous monitoring of platform policies and strategies</w:t>
      </w:r>
    </w:p>
    <w:p/>
    <w:p>
      <w:pPr>
        <w:pStyle w:val="Heading3"/>
      </w:pPr>
      <w:r>
        <w:rPr>
          <w:b/>
        </w:rPr>
        <w:t>AI Technology Perception</w:t>
      </w:r>
    </w:p>
    <w:p/>
    <w:p>
      <w:r>
        <w:t>**Risk**: Public perception of AI may shift negatively, affecting adoption.</w:t>
      </w:r>
    </w:p>
    <w:p/>
    <w:p>
      <w:r>
        <w:t>**Probability**: Medium</w:t>
      </w:r>
    </w:p>
    <w:p>
      <w:r>
        <w:t>**Impact**: Medium</w:t>
      </w:r>
    </w:p>
    <w:p/>
    <w:p>
      <w:r>
        <w:t>**Mitigation Strategies**:</w:t>
      </w:r>
    </w:p>
    <w:p>
      <w:pPr>
        <w:pStyle w:val="ListBullet"/>
      </w:pPr>
      <w:r>
        <w:t>Transparent communication about AI capabilities and limitations</w:t>
      </w:r>
    </w:p>
    <w:p>
      <w:pPr>
        <w:pStyle w:val="ListBullet"/>
      </w:pPr>
      <w:r>
        <w:t>Ethical AI usage policies and practices</w:t>
      </w:r>
    </w:p>
    <w:p>
      <w:pPr>
        <w:pStyle w:val="ListBullet"/>
      </w:pPr>
      <w:r>
        <w:t>Human oversight options for critical decisions</w:t>
      </w:r>
    </w:p>
    <w:p>
      <w:pPr>
        <w:pStyle w:val="ListBullet"/>
      </w:pPr>
      <w:r>
        <w:t>Educational content addressing common AI misconceptions</w:t>
      </w:r>
    </w:p>
    <w:p>
      <w:pPr>
        <w:pStyle w:val="ListBullet"/>
      </w:pPr>
      <w:r>
        <w:t>Emphasis on AI as tool for human creativity, not replacement</w:t>
      </w:r>
    </w:p>
    <w:p>
      <w:pPr>
        <w:pStyle w:val="ListBullet"/>
      </w:pPr>
      <w:r>
        <w:t>Industry association participation to establish ethical standards</w:t>
      </w:r>
    </w:p>
    <w:p/>
    <w:p>
      <w:pPr>
        <w:pStyle w:val="Heading2"/>
      </w:pPr>
      <w:r>
        <w:t>Risk Management Framework</w:t>
      </w:r>
    </w:p>
    <w:p/>
    <w:p>
      <w:r>
        <w:t>Digital Quill Publishing employs a comprehensive risk management framework to continuously identify, assess, and address risks:</w:t>
      </w:r>
    </w:p>
    <w:p/>
    <w:p>
      <w:pPr>
        <w:pStyle w:val="Heading3"/>
      </w:pPr>
      <w:r>
        <w:rPr>
          <w:b/>
        </w:rPr>
        <w:t>Risk Governance</w:t>
      </w:r>
    </w:p>
    <w:p/>
    <w:p>
      <w:pPr>
        <w:pStyle w:val="ListBullet"/>
      </w:pPr>
      <w:r>
        <w:t>Quarterly risk assessment reviews</w:t>
      </w:r>
    </w:p>
    <w:p>
      <w:pPr>
        <w:pStyle w:val="ListBullet"/>
      </w:pPr>
      <w:r>
        <w:t>Designated risk management responsibilities</w:t>
      </w:r>
    </w:p>
    <w:p>
      <w:pPr>
        <w:pStyle w:val="ListBullet"/>
      </w:pPr>
      <w:r>
        <w:t>Regular board reporting on key risk indicators</w:t>
      </w:r>
    </w:p>
    <w:p>
      <w:pPr>
        <w:pStyle w:val="ListBullet"/>
      </w:pPr>
      <w:r>
        <w:t>Cross-functional risk committee</w:t>
      </w:r>
    </w:p>
    <w:p>
      <w:pPr>
        <w:pStyle w:val="ListBullet"/>
      </w:pPr>
      <w:r>
        <w:t>External expert consultations</w:t>
      </w:r>
    </w:p>
    <w:p/>
    <w:p>
      <w:pPr>
        <w:pStyle w:val="Heading3"/>
      </w:pPr>
      <w:r>
        <w:rPr>
          <w:b/>
        </w:rPr>
        <w:t>Monitoring Systems</w:t>
      </w:r>
    </w:p>
    <w:p/>
    <w:p>
      <w:pPr>
        <w:pStyle w:val="ListBullet"/>
      </w:pPr>
      <w:r>
        <w:t>Key risk indicators with defined thresholds</w:t>
      </w:r>
    </w:p>
    <w:p>
      <w:pPr>
        <w:pStyle w:val="ListBullet"/>
      </w:pPr>
      <w:r>
        <w:t>Early warning systems for emerging risks</w:t>
      </w:r>
    </w:p>
    <w:p>
      <w:pPr>
        <w:pStyle w:val="ListBullet"/>
      </w:pPr>
      <w:r>
        <w:t>User feedback channels for identifying issues</w:t>
      </w:r>
    </w:p>
    <w:p>
      <w:pPr>
        <w:pStyle w:val="ListBullet"/>
      </w:pPr>
      <w:r>
        <w:t>Regular security and performance audits</w:t>
      </w:r>
    </w:p>
    <w:p>
      <w:pPr>
        <w:pStyle w:val="ListBullet"/>
      </w:pPr>
      <w:r>
        <w:t>Competitive intelligence monitoring</w:t>
      </w:r>
    </w:p>
    <w:p/>
    <w:p>
      <w:pPr>
        <w:pStyle w:val="Heading3"/>
      </w:pPr>
      <w:r>
        <w:rPr>
          <w:b/>
        </w:rPr>
        <w:t>Contingency Planning</w:t>
      </w:r>
    </w:p>
    <w:p/>
    <w:p>
      <w:pPr>
        <w:pStyle w:val="ListBullet"/>
      </w:pPr>
      <w:r>
        <w:t>Business continuity procedures</w:t>
      </w:r>
    </w:p>
    <w:p>
      <w:pPr>
        <w:pStyle w:val="ListBullet"/>
      </w:pPr>
      <w:r>
        <w:t>Crisis management protocols</w:t>
      </w:r>
    </w:p>
    <w:p>
      <w:pPr>
        <w:pStyle w:val="ListBullet"/>
      </w:pPr>
      <w:r>
        <w:t>Alternative strategies for key business functions</w:t>
      </w:r>
    </w:p>
    <w:p>
      <w:pPr>
        <w:pStyle w:val="ListBullet"/>
      </w:pPr>
      <w:r>
        <w:t>Financial reserves for unexpected challenges</w:t>
      </w:r>
    </w:p>
    <w:p>
      <w:pPr>
        <w:pStyle w:val="ListBullet"/>
      </w:pPr>
      <w:r>
        <w:t>Relationship management with potential partners</w:t>
      </w:r>
    </w:p>
    <w:p/>
    <w:p>
      <w:pPr>
        <w:pStyle w:val="Heading3"/>
      </w:pPr>
      <w:r>
        <w:rPr>
          <w:b/>
        </w:rPr>
        <w:t>Adaptation Mechanisms</w:t>
      </w:r>
    </w:p>
    <w:p/>
    <w:p>
      <w:pPr>
        <w:pStyle w:val="ListBullet"/>
      </w:pPr>
      <w:r>
        <w:t>Regular strategy reviews incorporating risk assessment</w:t>
      </w:r>
    </w:p>
    <w:p>
      <w:pPr>
        <w:pStyle w:val="ListBullet"/>
      </w:pPr>
      <w:r>
        <w:t>Flexible development roadmap allowing for pivots</w:t>
      </w:r>
    </w:p>
    <w:p>
      <w:pPr>
        <w:pStyle w:val="ListBullet"/>
      </w:pPr>
      <w:r>
        <w:t>Modular business model enabling component adjustments</w:t>
      </w:r>
    </w:p>
    <w:p>
      <w:pPr>
        <w:pStyle w:val="ListBullet"/>
      </w:pPr>
      <w:r>
        <w:t>Continuous market feedback integration</w:t>
      </w:r>
    </w:p>
    <w:p>
      <w:pPr>
        <w:pStyle w:val="ListBullet"/>
      </w:pPr>
      <w:r>
        <w:t>Learning organization culture embracing adaptation</w:t>
      </w:r>
    </w:p>
    <w:p/>
    <w:p>
      <w:pPr>
        <w:pStyle w:val="Heading2"/>
      </w:pPr>
      <w:r>
        <w:t>Conclusion</w:t>
      </w:r>
    </w:p>
    <w:p/>
    <w:p>
      <w:r>
        <w:t>While Digital Quill Publishing faces various risks, our comprehensive assessment and mitigation strategies demonstrate our preparedness to navigate challenges successfully. By taking a proactive approach to risk management, we protect both our business interests and those of our investors.</w:t>
      </w:r>
    </w:p>
    <w:p/>
    <w:p>
      <w:r>
        <w:t>Many of the identified risks are common to innovative technology ventures, and our experienced team has successfully managed similar challenges in previous endeavors. Our phased implementation approach, flexible business model, and continuous feedback mechanisms provide the adaptability needed to respond effectively to both anticipated and unexpected challenges.</w:t>
      </w:r>
    </w:p>
    <w:p/>
    <w:p>
      <w:r>
        <w:t>Through thoughtful planning, conservative projections, and strategic flexibility, Digital Quill Publishing is well-positioned to mitigate risks while capitalizing on the significant market opportunity in AI-powered publishing services.</w:t>
      </w:r>
    </w:p>
    <w:p>
      <w:r>
        <w:br w:type="page"/>
      </w:r>
    </w:p>
    <w:p>
      <w:pPr>
        <w:pStyle w:val="Title"/>
        <w:jc w:val="center"/>
      </w:pPr>
      <w:r>
        <w:t>Competitive Analysis</w:t>
      </w:r>
    </w:p>
    <w:p/>
    <w:p>
      <w:pPr>
        <w:pStyle w:val="Heading2"/>
      </w:pPr>
      <w:r>
        <w:t>Overview</w:t>
      </w:r>
    </w:p>
    <w:p/>
    <w:p>
      <w:r>
        <w:t>The publishing services market is evolving rapidly, with traditional players adapting to digital transformation while new entrants leverage technology to address author needs. This competitive analysis examines Digital Quill Publishing's position within this landscape, identifying key competitors, analyzing their strengths and weaknesses, and highlighting our sustainable competitive advantages.</w:t>
      </w:r>
    </w:p>
    <w:p/>
    <w:p>
      <w:pPr>
        <w:pStyle w:val="Heading2"/>
      </w:pPr>
      <w:r>
        <w:t>Market Segmentation</w:t>
      </w:r>
    </w:p>
    <w:p/>
    <w:p>
      <w:r>
        <w:t>The publishing services market can be segmented into several distinct categories, each serving different author needs:</w:t>
      </w:r>
    </w:p>
    <w:p/>
    <w:p>
      <w:pPr>
        <w:pStyle w:val="Heading3"/>
      </w:pPr>
      <w:r>
        <w:rPr>
          <w:b/>
        </w:rPr>
        <w:t>Traditional Publishers</w:t>
      </w:r>
    </w:p>
    <w:p>
      <w:r>
        <w:t>**Overview**: Established companies that acquire rights to manuscripts, provide comprehensive publishing services, and handle distribution in exchange for majority revenue share.</w:t>
      </w:r>
    </w:p>
    <w:p/>
    <w:p>
      <w:r>
        <w:t>**Strengths**:</w:t>
      </w:r>
    </w:p>
    <w:p>
      <w:pPr>
        <w:pStyle w:val="ListBullet"/>
      </w:pPr>
      <w:r>
        <w:t>Professional editing and development</w:t>
      </w:r>
    </w:p>
    <w:p>
      <w:pPr>
        <w:pStyle w:val="ListBullet"/>
      </w:pPr>
      <w:r>
        <w:t>Marketing and distribution infrastructure</w:t>
      </w:r>
    </w:p>
    <w:p>
      <w:pPr>
        <w:pStyle w:val="ListBullet"/>
      </w:pPr>
      <w:r>
        <w:t>Brand recognition and credibility</w:t>
      </w:r>
    </w:p>
    <w:p>
      <w:pPr>
        <w:pStyle w:val="ListBullet"/>
      </w:pPr>
      <w:r>
        <w:t>Advance payments to authors</w:t>
      </w:r>
    </w:p>
    <w:p>
      <w:pPr>
        <w:pStyle w:val="ListBullet"/>
      </w:pPr>
      <w:r>
        <w:t>Physical bookstore placement</w:t>
      </w:r>
    </w:p>
    <w:p/>
    <w:p>
      <w:r>
        <w:t>**Weaknesses**:</w:t>
      </w:r>
    </w:p>
    <w:p>
      <w:pPr>
        <w:pStyle w:val="ListBullet"/>
      </w:pPr>
      <w:r>
        <w:t>Extremely selective (less than 1% acceptance rate)</w:t>
      </w:r>
    </w:p>
    <w:p>
      <w:pPr>
        <w:pStyle w:val="ListBullet"/>
      </w:pPr>
      <w:r>
        <w:t>Low royalty rates (typically 10-15%)</w:t>
      </w:r>
    </w:p>
    <w:p>
      <w:pPr>
        <w:pStyle w:val="ListBullet"/>
      </w:pPr>
      <w:r>
        <w:t>Slow publishing timelines (18-24 months)</w:t>
      </w:r>
    </w:p>
    <w:p>
      <w:pPr>
        <w:pStyle w:val="ListBullet"/>
      </w:pPr>
      <w:r>
        <w:t>Limited author creative control</w:t>
      </w:r>
    </w:p>
    <w:p>
      <w:pPr>
        <w:pStyle w:val="ListBullet"/>
      </w:pPr>
      <w:r>
        <w:t>Increasingly restrictive policies on AI-assisted manuscripts</w:t>
      </w:r>
    </w:p>
    <w:p>
      <w:pPr>
        <w:pStyle w:val="ListBullet"/>
      </w:pPr>
      <w:r>
        <w:t>Risk-averse acquisition strategies</w:t>
      </w:r>
    </w:p>
    <w:p/>
    <w:p>
      <w:r>
        <w:t>**Competitive Position**: Traditional publishers serve a tiny fraction of authors and increasingly reject manuscripts with any AI assistance. Digital Quill offers professional quality with inclusive policies and favorable economics.</w:t>
      </w:r>
    </w:p>
    <w:p/>
    <w:p>
      <w:pPr>
        <w:pStyle w:val="Heading3"/>
      </w:pPr>
      <w:r>
        <w:rPr>
          <w:b/>
        </w:rPr>
        <w:t>Self-Publishing Platforms</w:t>
      </w:r>
    </w:p>
    <w:p>
      <w:r>
        <w:t>Technology platforms that enable authors to publish directly to readers, providing basic tools and distribution in exchange for a percentage of sales.</w:t>
      </w:r>
    </w:p>
    <w:p/>
    <w:p>
      <w:pPr>
        <w:pStyle w:val="Heading3"/>
      </w:pPr>
      <w:r>
        <w:rPr>
          <w:b/>
        </w:rPr>
        <w:t>Hybrid Publishers</w:t>
      </w:r>
    </w:p>
    <w:p>
      <w:r>
        <w:t>**Overview**: Companies that combine elements of traditional and self-publishing, typically charging authors upfront fees while providing professional services and better royalty terms.</w:t>
      </w:r>
    </w:p>
    <w:p/>
    <w:p>
      <w:r>
        <w:t>**Strengths**:</w:t>
      </w:r>
    </w:p>
    <w:p>
      <w:pPr>
        <w:pStyle w:val="ListBullet"/>
      </w:pPr>
      <w:r>
        <w:t>Professional editing and design services</w:t>
      </w:r>
    </w:p>
    <w:p>
      <w:pPr>
        <w:pStyle w:val="ListBullet"/>
      </w:pPr>
      <w:r>
        <w:t>Higher royalty rates than traditional publishers</w:t>
      </w:r>
    </w:p>
    <w:p>
      <w:pPr>
        <w:pStyle w:val="ListBullet"/>
      </w:pPr>
      <w:r>
        <w:t>Faster publishing timelines</w:t>
      </w:r>
    </w:p>
    <w:p>
      <w:pPr>
        <w:pStyle w:val="ListBullet"/>
      </w:pPr>
      <w:r>
        <w:t>More accessible than traditional publishers</w:t>
      </w:r>
    </w:p>
    <w:p>
      <w:pPr>
        <w:pStyle w:val="ListBullet"/>
      </w:pPr>
      <w:r>
        <w:t>Some distribution support</w:t>
      </w:r>
    </w:p>
    <w:p/>
    <w:p>
      <w:r>
        <w:t>**Weaknesses**:</w:t>
      </w:r>
    </w:p>
    <w:p>
      <w:pPr>
        <w:pStyle w:val="ListBullet"/>
      </w:pPr>
      <w:r>
        <w:t>High upfront costs ($5,000-$25,000)</w:t>
      </w:r>
    </w:p>
    <w:p>
      <w:pPr>
        <w:pStyle w:val="ListBullet"/>
      </w:pPr>
      <w:r>
        <w:t>Variable quality across providers</w:t>
      </w:r>
    </w:p>
    <w:p>
      <w:pPr>
        <w:pStyle w:val="ListBullet"/>
      </w:pPr>
      <w:r>
        <w:t>Limited marketing support</w:t>
      </w:r>
    </w:p>
    <w:p>
      <w:pPr>
        <w:pStyle w:val="ListBullet"/>
      </w:pPr>
      <w:r>
        <w:t>Restrictive policies on AI-assisted manuscripts</w:t>
      </w:r>
    </w:p>
    <w:p>
      <w:pPr>
        <w:pStyle w:val="ListBullet"/>
      </w:pPr>
      <w:r>
        <w:t>Often lack transparency in selection criteria</w:t>
      </w:r>
    </w:p>
    <w:p/>
    <w:p>
      <w:r>
        <w:t>**Competitive Position**: Most hybrid publishers reject AI-assisted manuscripts while charging high fees. Digital Quill offers more inclusive policies with better economics and consistent quality.</w:t>
      </w:r>
    </w:p>
    <w:p/>
    <w:p>
      <w:pPr>
        <w:pStyle w:val="Heading3"/>
      </w:pPr>
      <w:r>
        <w:rPr>
          <w:b/>
        </w:rPr>
        <w:t>Author Service Providers</w:t>
      </w:r>
    </w:p>
    <w:p>
      <w:r>
        <w:t>Specialized companies offering specific services like editing, design, or marketing on an à la carte basis.</w:t>
      </w:r>
    </w:p>
    <w:p/>
    <w:p>
      <w:pPr>
        <w:pStyle w:val="Heading3"/>
      </w:pPr>
      <w:r>
        <w:rPr>
          <w:b/>
        </w:rPr>
        <w:t>AI Writing Assistants</w:t>
      </w:r>
    </w:p>
    <w:p>
      <w:r>
        <w:t>Technology tools that help authors improve their writing through automated feedback on grammar, style, and structure.</w:t>
      </w:r>
    </w:p>
    <w:p/>
    <w:p>
      <w:pPr>
        <w:pStyle w:val="Heading2"/>
      </w:pPr>
      <w:r>
        <w:t>Direct Competitors</w:t>
      </w:r>
    </w:p>
    <w:p/>
    <w:p>
      <w:pPr>
        <w:pStyle w:val="Heading3"/>
      </w:pPr>
      <w:r>
        <w:rPr>
          <w:b/>
        </w:rPr>
        <w:t>Reedsy</w:t>
      </w:r>
    </w:p>
    <w:p>
      <w:r>
        <w:t>**Overview**: Marketplace connecting authors with freelance publishing professionals</w:t>
      </w:r>
    </w:p>
    <w:p/>
    <w:p>
      <w:r>
        <w:t>**Strengths**:</w:t>
      </w:r>
    </w:p>
    <w:p>
      <w:pPr>
        <w:pStyle w:val="ListBullet"/>
      </w:pPr>
      <w:r>
        <w:t>Established brand with large professional network</w:t>
      </w:r>
    </w:p>
    <w:p>
      <w:pPr>
        <w:pStyle w:val="ListBullet"/>
      </w:pPr>
      <w:r>
        <w:t>Vetted professionals with proven track records</w:t>
      </w:r>
    </w:p>
    <w:p>
      <w:pPr>
        <w:pStyle w:val="ListBullet"/>
      </w:pPr>
      <w:r>
        <w:t>Comprehensive service offerings</w:t>
      </w:r>
    </w:p>
    <w:p>
      <w:pPr>
        <w:pStyle w:val="ListBullet"/>
      </w:pPr>
      <w:r>
        <w:t>Educational content and resources</w:t>
      </w:r>
    </w:p>
    <w:p>
      <w:pPr>
        <w:pStyle w:val="ListBullet"/>
      </w:pPr>
      <w:r>
        <w:t>No upfront platform fees</w:t>
      </w:r>
    </w:p>
    <w:p/>
    <w:p>
      <w:r>
        <w:t>**Weaknesses**:</w:t>
      </w:r>
    </w:p>
    <w:p>
      <w:pPr>
        <w:pStyle w:val="ListBullet"/>
      </w:pPr>
      <w:r>
        <w:t>High service costs (average $2,000-$5,000 per manuscript)</w:t>
      </w:r>
    </w:p>
    <w:p>
      <w:pPr>
        <w:pStyle w:val="ListBullet"/>
      </w:pPr>
      <w:r>
        <w:t>Inconsistent quality across professionals</w:t>
      </w:r>
    </w:p>
    <w:p>
      <w:pPr>
        <w:pStyle w:val="ListBullet"/>
      </w:pPr>
      <w:r>
        <w:t>No integrated publishing workflow</w:t>
      </w:r>
    </w:p>
    <w:p>
      <w:pPr>
        <w:pStyle w:val="ListBullet"/>
      </w:pPr>
      <w:r>
        <w:t>Limited technological innovation</w:t>
      </w:r>
    </w:p>
    <w:p>
      <w:pPr>
        <w:pStyle w:val="ListBullet"/>
      </w:pPr>
      <w:r>
        <w:t>Fragmented experience requiring multiple professionals</w:t>
      </w:r>
    </w:p>
    <w:p/>
    <w:p>
      <w:r>
        <w:t>**Competitive Position**: Reedsy serves authors seeking human professional services with higher budgets. Digital Quill offers more affordable, integrated solutions with consistent quality through AI.</w:t>
      </w:r>
    </w:p>
    <w:p/>
    <w:p>
      <w:pPr>
        <w:pStyle w:val="Heading3"/>
      </w:pPr>
      <w:r>
        <w:rPr>
          <w:b/>
        </w:rPr>
        <w:t>Draft2Digital</w:t>
      </w:r>
    </w:p>
    <w:p>
      <w:r>
        <w:t>**Overview**: Self-publishing platform with expanded author services</w:t>
      </w:r>
    </w:p>
    <w:p/>
    <w:p>
      <w:r>
        <w:t>**Strengths**:</w:t>
      </w:r>
    </w:p>
    <w:p>
      <w:pPr>
        <w:pStyle w:val="ListBullet"/>
      </w:pPr>
      <w:r>
        <w:t>Wide distribution network</w:t>
      </w:r>
    </w:p>
    <w:p>
      <w:pPr>
        <w:pStyle w:val="ListBullet"/>
      </w:pPr>
      <w:r>
        <w:t>Free formatting tools</w:t>
      </w:r>
    </w:p>
    <w:p>
      <w:pPr>
        <w:pStyle w:val="ListBullet"/>
      </w:pPr>
      <w:r>
        <w:t>No upfront costs (commission model)</w:t>
      </w:r>
    </w:p>
    <w:p>
      <w:pPr>
        <w:pStyle w:val="ListBullet"/>
      </w:pPr>
      <w:r>
        <w:t>Established user base</w:t>
      </w:r>
    </w:p>
    <w:p>
      <w:pPr>
        <w:pStyle w:val="ListBullet"/>
      </w:pPr>
      <w:r>
        <w:t>Print-on-demand services</w:t>
      </w:r>
    </w:p>
    <w:p/>
    <w:p>
      <w:r>
        <w:t>**Weaknesses**:</w:t>
      </w:r>
    </w:p>
    <w:p>
      <w:pPr>
        <w:pStyle w:val="ListBullet"/>
      </w:pPr>
      <w:r>
        <w:t>Limited editorial guidance</w:t>
      </w:r>
    </w:p>
    <w:p>
      <w:pPr>
        <w:pStyle w:val="ListBullet"/>
      </w:pPr>
      <w:r>
        <w:t>Basic marketing support</w:t>
      </w:r>
    </w:p>
    <w:p>
      <w:pPr>
        <w:pStyle w:val="ListBullet"/>
      </w:pPr>
      <w:r>
        <w:t>No developmental editing</w:t>
      </w:r>
    </w:p>
    <w:p>
      <w:pPr>
        <w:pStyle w:val="ListBullet"/>
      </w:pPr>
      <w:r>
        <w:t>Minimal quality control</w:t>
      </w:r>
    </w:p>
    <w:p>
      <w:pPr>
        <w:pStyle w:val="ListBullet"/>
      </w:pPr>
      <w:r>
        <w:t>Generic approach to different genres</w:t>
      </w:r>
    </w:p>
    <w:p/>
    <w:p>
      <w:r>
        <w:t>**Competitive Position**: Draft2Digital focuses on distribution and basic formatting rather than manuscript development. Digital Quill provides comprehensive publishing expertise that complements distribution services.</w:t>
      </w:r>
    </w:p>
    <w:p/>
    <w:p>
      <w:pPr>
        <w:pStyle w:val="Heading3"/>
      </w:pPr>
      <w:r>
        <w:rPr>
          <w:b/>
        </w:rPr>
        <w:t>Scribe Media (formerly Book in a Box)</w:t>
      </w:r>
    </w:p>
    <w:p>
      <w:r>
        <w:t>**Overview**: Full-service book development company for entrepreneurs and thought leaders</w:t>
      </w:r>
    </w:p>
    <w:p/>
    <w:p>
      <w:r>
        <w:t>**Strengths**:</w:t>
      </w:r>
    </w:p>
    <w:p>
      <w:pPr>
        <w:pStyle w:val="ListBullet"/>
      </w:pPr>
      <w:r>
        <w:t>Comprehensive service package</w:t>
      </w:r>
    </w:p>
    <w:p>
      <w:pPr>
        <w:pStyle w:val="ListBullet"/>
      </w:pPr>
      <w:r>
        <w:t>Proven methodology</w:t>
      </w:r>
    </w:p>
    <w:p>
      <w:pPr>
        <w:pStyle w:val="ListBullet"/>
      </w:pPr>
      <w:r>
        <w:t>Professional team</w:t>
      </w:r>
    </w:p>
    <w:p>
      <w:pPr>
        <w:pStyle w:val="ListBullet"/>
      </w:pPr>
      <w:r>
        <w:t>Strong brand in business book space</w:t>
      </w:r>
    </w:p>
    <w:p>
      <w:pPr>
        <w:pStyle w:val="ListBullet"/>
      </w:pPr>
      <w:r>
        <w:t>Done-for-you approach</w:t>
      </w:r>
    </w:p>
    <w:p/>
    <w:p>
      <w:r>
        <w:t>**Weaknesses**:</w:t>
      </w:r>
    </w:p>
    <w:p>
      <w:pPr>
        <w:pStyle w:val="ListBullet"/>
      </w:pPr>
      <w:r>
        <w:t>Very high cost ($15,000-$100,000+)</w:t>
      </w:r>
    </w:p>
    <w:p>
      <w:pPr>
        <w:pStyle w:val="ListBullet"/>
      </w:pPr>
      <w:r>
        <w:t>Narrow target market (primarily entrepreneurs/executives)</w:t>
      </w:r>
    </w:p>
    <w:p>
      <w:pPr>
        <w:pStyle w:val="ListBullet"/>
      </w:pPr>
      <w:r>
        <w:t>Limited scalability due to human service model</w:t>
      </w:r>
    </w:p>
    <w:p>
      <w:pPr>
        <w:pStyle w:val="ListBullet"/>
      </w:pPr>
      <w:r>
        <w:t>Less suitable for fiction</w:t>
      </w:r>
    </w:p>
    <w:p>
      <w:pPr>
        <w:pStyle w:val="ListBullet"/>
      </w:pPr>
      <w:r>
        <w:t>Long production timelines</w:t>
      </w:r>
    </w:p>
    <w:p/>
    <w:p>
      <w:r>
        <w:t>**Competitive Position**: Scribe Media serves high-budget non-fiction authors with a premium human service. Digital Quill offers more affordable alternatives with greater flexibility across genres.</w:t>
      </w:r>
    </w:p>
    <w:p/>
    <w:p>
      <w:pPr>
        <w:pStyle w:val="Heading3"/>
      </w:pPr>
      <w:r>
        <w:rPr>
          <w:b/>
        </w:rPr>
        <w:t>Fictionary</w:t>
      </w:r>
    </w:p>
    <w:p>
      <w:r>
        <w:t>**Overview**: AI-powered developmental editing tool for fiction</w:t>
      </w:r>
    </w:p>
    <w:p/>
    <w:p>
      <w:r>
        <w:t>**Strengths**:</w:t>
      </w:r>
    </w:p>
    <w:p>
      <w:pPr>
        <w:pStyle w:val="ListBullet"/>
      </w:pPr>
      <w:r>
        <w:t>Specialized in story structure analysis</w:t>
      </w:r>
    </w:p>
    <w:p>
      <w:pPr>
        <w:pStyle w:val="ListBullet"/>
      </w:pPr>
      <w:r>
        <w:t>Visual representation of story elements</w:t>
      </w:r>
    </w:p>
    <w:p>
      <w:pPr>
        <w:pStyle w:val="ListBullet"/>
      </w:pPr>
      <w:r>
        <w:t>Integration with writing software</w:t>
      </w:r>
    </w:p>
    <w:p>
      <w:pPr>
        <w:pStyle w:val="ListBullet"/>
      </w:pPr>
      <w:r>
        <w:t>Fiction-specific guidance</w:t>
      </w:r>
    </w:p>
    <w:p>
      <w:pPr>
        <w:pStyle w:val="ListBullet"/>
      </w:pPr>
      <w:r>
        <w:t>Affordable monthly subscription</w:t>
      </w:r>
    </w:p>
    <w:p/>
    <w:p>
      <w:r>
        <w:t>**Weaknesses**:</w:t>
      </w:r>
    </w:p>
    <w:p>
      <w:pPr>
        <w:pStyle w:val="ListBullet"/>
      </w:pPr>
      <w:r>
        <w:t>Limited to structural analysis</w:t>
      </w:r>
    </w:p>
    <w:p>
      <w:pPr>
        <w:pStyle w:val="ListBullet"/>
      </w:pPr>
      <w:r>
        <w:t>No marketing or production support</w:t>
      </w:r>
    </w:p>
    <w:p>
      <w:pPr>
        <w:pStyle w:val="ListBullet"/>
      </w:pPr>
      <w:r>
        <w:t>Fiction-only focus</w:t>
      </w:r>
    </w:p>
    <w:p>
      <w:pPr>
        <w:pStyle w:val="ListBullet"/>
      </w:pPr>
      <w:r>
        <w:t>Basic AI capabilities</w:t>
      </w:r>
    </w:p>
    <w:p>
      <w:pPr>
        <w:pStyle w:val="ListBullet"/>
      </w:pPr>
      <w:r>
        <w:t>No human expertise component</w:t>
      </w:r>
    </w:p>
    <w:p/>
    <w:p>
      <w:r>
        <w:t>**Competitive Position**: Fictionary offers a single-purpose tool for fiction structure. Digital Quill provides comprehensive publishing support across all aspects of manuscript development and production.</w:t>
      </w:r>
    </w:p>
    <w:p/>
    <w:p>
      <w:pPr>
        <w:pStyle w:val="Heading3"/>
      </w:pPr>
      <w:r>
        <w:rPr>
          <w:b/>
        </w:rPr>
        <w:t>Publishizer</w:t>
      </w:r>
    </w:p>
    <w:p>
      <w:r>
        <w:t>**Overview**: Crowdfunding platform connecting authors with publishers</w:t>
      </w:r>
    </w:p>
    <w:p/>
    <w:p>
      <w:r>
        <w:t>**Strengths**:</w:t>
      </w:r>
    </w:p>
    <w:p>
      <w:pPr>
        <w:pStyle w:val="ListBullet"/>
      </w:pPr>
      <w:r>
        <w:t>Publisher connections</w:t>
      </w:r>
    </w:p>
    <w:p>
      <w:pPr>
        <w:pStyle w:val="ListBullet"/>
      </w:pPr>
      <w:r>
        <w:t>Validation through pre-sales</w:t>
      </w:r>
    </w:p>
    <w:p>
      <w:pPr>
        <w:pStyle w:val="ListBullet"/>
      </w:pPr>
      <w:r>
        <w:t>Marketing support during campaigns</w:t>
      </w:r>
    </w:p>
    <w:p>
      <w:pPr>
        <w:pStyle w:val="ListBullet"/>
      </w:pPr>
      <w:r>
        <w:t>No upfront fees</w:t>
      </w:r>
    </w:p>
    <w:p>
      <w:pPr>
        <w:pStyle w:val="ListBullet"/>
      </w:pPr>
      <w:r>
        <w:t>Traditional publishing opportunities</w:t>
      </w:r>
    </w:p>
    <w:p/>
    <w:p>
      <w:r>
        <w:t>**Weaknesses**:</w:t>
      </w:r>
    </w:p>
    <w:p>
      <w:pPr>
        <w:pStyle w:val="ListBullet"/>
      </w:pPr>
      <w:r>
        <w:t>Success heavily dependent on author platform</w:t>
      </w:r>
    </w:p>
    <w:p>
      <w:pPr>
        <w:pStyle w:val="ListBullet"/>
      </w:pPr>
      <w:r>
        <w:t>Limited editorial development</w:t>
      </w:r>
    </w:p>
    <w:p>
      <w:pPr>
        <w:pStyle w:val="ListBullet"/>
      </w:pPr>
      <w:r>
        <w:t>Focus on non-fiction</w:t>
      </w:r>
    </w:p>
    <w:p>
      <w:pPr>
        <w:pStyle w:val="ListBullet"/>
      </w:pPr>
      <w:r>
        <w:t>All-or-nothing funding model</w:t>
      </w:r>
    </w:p>
    <w:p>
      <w:pPr>
        <w:pStyle w:val="ListBullet"/>
      </w:pPr>
      <w:r>
        <w:t>Limited services beyond publisher matching</w:t>
      </w:r>
    </w:p>
    <w:p/>
    <w:p>
      <w:r>
        <w:t>**Competitive Position**: Publishizer focuses on publisher acquisition rather than comprehensive development. Digital Quill offers complete publishing support regardless of traditional publisher interest.</w:t>
      </w:r>
    </w:p>
    <w:p/>
    <w:p>
      <w:pPr>
        <w:pStyle w:val="Heading2"/>
      </w:pPr>
      <w:r>
        <w:t>Indirect Competitors</w:t>
      </w:r>
    </w:p>
    <w:p/>
    <w:p>
      <w:pPr>
        <w:pStyle w:val="Heading3"/>
      </w:pPr>
      <w:r>
        <w:rPr>
          <w:b/>
        </w:rPr>
        <w:t>AI Writing Assistants</w:t>
      </w:r>
    </w:p>
    <w:p/>
    <w:p>
      <w:r>
        <w:t>**Examples**: ProWritingAid, Grammarly, Sudowrite, Jasper</w:t>
      </w:r>
    </w:p>
    <w:p/>
    <w:p>
      <w:r>
        <w:t>**Competitive Overlap**:</w:t>
      </w:r>
    </w:p>
    <w:p>
      <w:pPr>
        <w:pStyle w:val="ListBullet"/>
      </w:pPr>
      <w:r>
        <w:t>Grammar and style checking</w:t>
      </w:r>
    </w:p>
    <w:p>
      <w:pPr>
        <w:pStyle w:val="ListBullet"/>
      </w:pPr>
      <w:r>
        <w:t>Writing improvement suggestions</w:t>
      </w:r>
    </w:p>
    <w:p>
      <w:pPr>
        <w:pStyle w:val="ListBullet"/>
      </w:pPr>
      <w:r>
        <w:t>Creative assistance</w:t>
      </w:r>
    </w:p>
    <w:p>
      <w:pPr>
        <w:pStyle w:val="ListBullet"/>
      </w:pPr>
      <w:r>
        <w:t>Affordable subscription models</w:t>
      </w:r>
    </w:p>
    <w:p/>
    <w:p>
      <w:r>
        <w:t>**Differentiation**:</w:t>
      </w:r>
    </w:p>
    <w:p>
      <w:pPr>
        <w:pStyle w:val="ListBullet"/>
      </w:pPr>
      <w:r>
        <w:t>These tools focus on writing mechanics rather than publishing expertise</w:t>
      </w:r>
    </w:p>
    <w:p>
      <w:pPr>
        <w:pStyle w:val="ListBullet"/>
      </w:pPr>
      <w:r>
        <w:t>They lack understanding of market dynamics and audience targeting</w:t>
      </w:r>
    </w:p>
    <w:p>
      <w:pPr>
        <w:pStyle w:val="ListBullet"/>
      </w:pPr>
      <w:r>
        <w:t>They don't provide comprehensive publishing workflow support</w:t>
      </w:r>
    </w:p>
    <w:p>
      <w:pPr>
        <w:pStyle w:val="ListBullet"/>
      </w:pPr>
      <w:r>
        <w:t>They offer limited or no guidance on book production and distribution</w:t>
      </w:r>
    </w:p>
    <w:p>
      <w:pPr>
        <w:pStyle w:val="ListBullet"/>
      </w:pPr>
      <w:r>
        <w:t>They typically don't understand genre-specific conventions and expectations</w:t>
      </w:r>
    </w:p>
    <w:p/>
    <w:p>
      <w:pPr>
        <w:pStyle w:val="Heading3"/>
      </w:pPr>
      <w:r>
        <w:rPr>
          <w:b/>
        </w:rPr>
        <w:t>Traditional Publishing Houses</w:t>
      </w:r>
    </w:p>
    <w:p/>
    <w:p>
      <w:r>
        <w:t>**Examples**: Penguin Random House, HarperCollins, Simon &amp; Schuster</w:t>
      </w:r>
    </w:p>
    <w:p/>
    <w:p>
      <w:r>
        <w:t>**Competitive Overlap**:</w:t>
      </w:r>
    </w:p>
    <w:p>
      <w:pPr>
        <w:pStyle w:val="ListBullet"/>
      </w:pPr>
      <w:r>
        <w:t>Professional editing and development</w:t>
      </w:r>
    </w:p>
    <w:p>
      <w:pPr>
        <w:pStyle w:val="ListBullet"/>
      </w:pPr>
      <w:r>
        <w:t>Marketing and promotion</w:t>
      </w:r>
    </w:p>
    <w:p>
      <w:pPr>
        <w:pStyle w:val="ListBullet"/>
      </w:pPr>
      <w:r>
        <w:t>Production quality</w:t>
      </w:r>
    </w:p>
    <w:p>
      <w:pPr>
        <w:pStyle w:val="ListBullet"/>
      </w:pPr>
      <w:r>
        <w:t>Distribution reach</w:t>
      </w:r>
    </w:p>
    <w:p/>
    <w:p>
      <w:r>
        <w:t>**Differentiation**:</w:t>
      </w:r>
    </w:p>
    <w:p>
      <w:pPr>
        <w:pStyle w:val="ListBullet"/>
      </w:pPr>
      <w:r>
        <w:t>Traditional publishers accept very few submissions (typically &lt;1%)</w:t>
      </w:r>
    </w:p>
    <w:p>
      <w:pPr>
        <w:pStyle w:val="ListBullet"/>
      </w:pPr>
      <w:r>
        <w:t>They take majority revenue share (typically 85-90%)</w:t>
      </w:r>
    </w:p>
    <w:p>
      <w:pPr>
        <w:pStyle w:val="ListBullet"/>
      </w:pPr>
      <w:r>
        <w:t>They require authors to surrender creative control</w:t>
      </w:r>
    </w:p>
    <w:p>
      <w:pPr>
        <w:pStyle w:val="ListBullet"/>
      </w:pPr>
      <w:r>
        <w:t>They operate on much longer timelines (typically 18-24 months)</w:t>
      </w:r>
    </w:p>
    <w:p>
      <w:pPr>
        <w:pStyle w:val="ListBullet"/>
      </w:pPr>
      <w:r>
        <w:t>They provide limited transparency into the publishing process</w:t>
      </w:r>
    </w:p>
    <w:p/>
    <w:p>
      <w:pPr>
        <w:pStyle w:val="Heading3"/>
      </w:pPr>
      <w:r>
        <w:rPr>
          <w:b/>
        </w:rPr>
        <w:t>Freelance Publishing Professionals</w:t>
      </w:r>
    </w:p>
    <w:p/>
    <w:p>
      <w:r>
        <w:t>**Examples**: Independent editors, designers, marketers</w:t>
      </w:r>
    </w:p>
    <w:p/>
    <w:p>
      <w:r>
        <w:t>**Competitive Overlap**:</w:t>
      </w:r>
    </w:p>
    <w:p>
      <w:pPr>
        <w:pStyle w:val="ListBullet"/>
      </w:pPr>
      <w:r>
        <w:t>Professional expertise</w:t>
      </w:r>
    </w:p>
    <w:p>
      <w:pPr>
        <w:pStyle w:val="ListBullet"/>
      </w:pPr>
      <w:r>
        <w:t>Personalized attention</w:t>
      </w:r>
    </w:p>
    <w:p>
      <w:pPr>
        <w:pStyle w:val="ListBullet"/>
      </w:pPr>
      <w:r>
        <w:t>Specialized knowledge</w:t>
      </w:r>
    </w:p>
    <w:p>
      <w:pPr>
        <w:pStyle w:val="ListBullet"/>
      </w:pPr>
      <w:r>
        <w:t>Direct communication</w:t>
      </w:r>
    </w:p>
    <w:p/>
    <w:p>
      <w:r>
        <w:t>**Differentiation**:</w:t>
      </w:r>
    </w:p>
    <w:p>
      <w:pPr>
        <w:pStyle w:val="ListBullet"/>
      </w:pPr>
      <w:r>
        <w:t>Freelancers typically charge premium rates for individual services</w:t>
      </w:r>
    </w:p>
    <w:p>
      <w:pPr>
        <w:pStyle w:val="ListBullet"/>
      </w:pPr>
      <w:r>
        <w:t>Quality and approach vary significantly between professionals</w:t>
      </w:r>
    </w:p>
    <w:p>
      <w:pPr>
        <w:pStyle w:val="ListBullet"/>
      </w:pPr>
      <w:r>
        <w:t>Authors must manage multiple relationships and ensure consistency</w:t>
      </w:r>
    </w:p>
    <w:p>
      <w:pPr>
        <w:pStyle w:val="ListBullet"/>
      </w:pPr>
      <w:r>
        <w:t>No integrated workflow or technology platform</w:t>
      </w:r>
    </w:p>
    <w:p>
      <w:pPr>
        <w:pStyle w:val="ListBullet"/>
      </w:pPr>
      <w:r>
        <w:t>Limited availability and capacity constraints</w:t>
      </w:r>
    </w:p>
    <w:p/>
    <w:p>
      <w:pPr>
        <w:pStyle w:val="Heading2"/>
      </w:pPr>
      <w:r>
        <w:t>Emerging Competitors</w:t>
      </w:r>
    </w:p>
    <w:p/>
    <w:p>
      <w:pPr>
        <w:pStyle w:val="Heading3"/>
      </w:pPr>
      <w:r>
        <w:rPr>
          <w:b/>
        </w:rPr>
        <w:t>AI-Enhanced Publishing Services</w:t>
      </w:r>
    </w:p>
    <w:p/>
    <w:p>
      <w:r>
        <w:t>Several startups are beginning to incorporate AI into specific publishing functions, though none currently offer the comprehensive, integrated approach of Digital Quill Publishing.</w:t>
      </w:r>
    </w:p>
    <w:p/>
    <w:p>
      <w:r>
        <w:t>**Examples**:</w:t>
      </w:r>
    </w:p>
    <w:p>
      <w:pPr>
        <w:pStyle w:val="ListBullet"/>
      </w:pPr>
      <w:r>
        <w:t>Marlowe (developmental editing AI by Authors A.I.)</w:t>
      </w:r>
    </w:p>
    <w:p>
      <w:pPr>
        <w:pStyle w:val="ListBullet"/>
      </w:pPr>
      <w:r>
        <w:t>Atticus (formatting and organization tool)</w:t>
      </w:r>
    </w:p>
    <w:p>
      <w:pPr>
        <w:pStyle w:val="ListBullet"/>
      </w:pPr>
      <w:r>
        <w:t>BookBub (algorithmic marketing platform)</w:t>
      </w:r>
    </w:p>
    <w:p/>
    <w:p>
      <w:r>
        <w:t>**Competitive Implications**:</w:t>
      </w:r>
    </w:p>
    <w:p>
      <w:pPr>
        <w:pStyle w:val="ListBullet"/>
      </w:pPr>
      <w:r>
        <w:t>Validates market demand for AI in publishing</w:t>
      </w:r>
    </w:p>
    <w:p>
      <w:pPr>
        <w:pStyle w:val="ListBullet"/>
      </w:pPr>
      <w:r>
        <w:t>May develop competing capabilities in specific areas</w:t>
      </w:r>
    </w:p>
    <w:p>
      <w:pPr>
        <w:pStyle w:val="ListBullet"/>
      </w:pPr>
      <w:r>
        <w:t>Potential acquisition targets or partners</w:t>
      </w:r>
    </w:p>
    <w:p>
      <w:pPr>
        <w:pStyle w:val="ListBullet"/>
      </w:pPr>
      <w:r>
        <w:t>Likely to focus on single aspects rather than end-to-end solution</w:t>
      </w:r>
    </w:p>
    <w:p>
      <w:pPr>
        <w:pStyle w:val="ListBullet"/>
      </w:pPr>
      <w:r>
        <w:t>May lack publishing industry expertise guiding AI development</w:t>
      </w:r>
    </w:p>
    <w:p/>
    <w:p>
      <w:pPr>
        <w:pStyle w:val="Heading3"/>
      </w:pPr>
      <w:r>
        <w:rPr>
          <w:b/>
        </w:rPr>
        <w:t>Traditional Publishers' Digital Initiatives</w:t>
      </w:r>
    </w:p>
    <w:p/>
    <w:p>
      <w:r>
        <w:t>Major publishing houses are investing in digital tools and services, though primarily for internal use rather than author-facing applications.</w:t>
      </w:r>
    </w:p>
    <w:p/>
    <w:p>
      <w:r>
        <w:t>**Examples**:</w:t>
      </w:r>
    </w:p>
    <w:p>
      <w:pPr>
        <w:pStyle w:val="ListBullet"/>
      </w:pPr>
      <w:r>
        <w:t>Penguin Random House's Manuscript Assessment Tool</w:t>
      </w:r>
    </w:p>
    <w:p>
      <w:pPr>
        <w:pStyle w:val="ListBullet"/>
      </w:pPr>
      <w:r>
        <w:t>HarperCollins' BookSmarts analytics platform</w:t>
      </w:r>
    </w:p>
    <w:p>
      <w:pPr>
        <w:pStyle w:val="ListBullet"/>
      </w:pPr>
      <w:r>
        <w:t>Simon &amp; Schuster's Author Portal</w:t>
      </w:r>
    </w:p>
    <w:p/>
    <w:p>
      <w:r>
        <w:t>**Competitive Implications**:</w:t>
      </w:r>
    </w:p>
    <w:p>
      <w:pPr>
        <w:pStyle w:val="ListBullet"/>
      </w:pPr>
      <w:r>
        <w:t>Demonstrates recognition of AI's value in publishing</w:t>
      </w:r>
    </w:p>
    <w:p>
      <w:pPr>
        <w:pStyle w:val="ListBullet"/>
      </w:pPr>
      <w:r>
        <w:t>Typically restricted to in-house use for acquired titles</w:t>
      </w:r>
    </w:p>
    <w:p>
      <w:pPr>
        <w:pStyle w:val="ListBullet"/>
      </w:pPr>
      <w:r>
        <w:t>Limited by traditional business models and organizational structures</w:t>
      </w:r>
    </w:p>
    <w:p>
      <w:pPr>
        <w:pStyle w:val="ListBullet"/>
      </w:pPr>
      <w:r>
        <w:t>Focused on optimizing existing processes rather than reimagining them</w:t>
      </w:r>
    </w:p>
    <w:p>
      <w:pPr>
        <w:pStyle w:val="ListBullet"/>
      </w:pPr>
      <w:r>
        <w:t>Potential for future competition if externalized</w:t>
      </w:r>
    </w:p>
    <w:p/>
    <w:p>
      <w:pPr>
        <w:pStyle w:val="Heading2"/>
      </w:pPr>
      <w:r>
        <w:t>Competitive Advantages</w:t>
      </w:r>
    </w:p>
    <w:p/>
    <w:p>
      <w:r>
        <w:t>Digital Quill Publishing maintains several sustainable competitive advantages in this landscape:</w:t>
      </w:r>
    </w:p>
    <w:p/>
    <w:p>
      <w:pPr>
        <w:pStyle w:val="Heading3"/>
      </w:pPr>
      <w:r>
        <w:rPr>
          <w:b/>
        </w:rPr>
        <w:t>Technological Innovation</w:t>
      </w:r>
    </w:p>
    <w:p/>
    <w:p>
      <w:pPr>
        <w:pStyle w:val="ListBullet"/>
      </w:pPr>
      <w:r>
        <w:t>**Multi-Agent Collaboration System**: Unique framework for coordinating specialized AI agents</w:t>
      </w:r>
    </w:p>
    <w:p>
      <w:pPr>
        <w:pStyle w:val="ListBullet"/>
      </w:pPr>
      <w:r>
        <w:t>**Publishing-Specific AI Models**: Custom-trained models optimized for narrative understanding</w:t>
      </w:r>
    </w:p>
    <w:p>
      <w:pPr>
        <w:pStyle w:val="ListBullet"/>
      </w:pPr>
      <w:r>
        <w:t>**Interactive Visualization**: Innovative interface making the publishing process transparent</w:t>
      </w:r>
    </w:p>
    <w:p>
      <w:pPr>
        <w:pStyle w:val="ListBullet"/>
      </w:pPr>
      <w:r>
        <w:t>**Integrated Workflow**: Seamless progression from submission to publication</w:t>
      </w:r>
    </w:p>
    <w:p>
      <w:pPr>
        <w:pStyle w:val="ListBullet"/>
      </w:pPr>
      <w:r>
        <w:t>**Scalable Architecture**: Technology designed for consistent quality at scale</w:t>
      </w:r>
    </w:p>
    <w:p/>
    <w:p>
      <w:pPr>
        <w:pStyle w:val="Heading3"/>
      </w:pPr>
      <w:r>
        <w:rPr>
          <w:b/>
        </w:rPr>
        <w:t>Business Model Innovation</w:t>
      </w:r>
    </w:p>
    <w:p/>
    <w:p>
      <w:pPr>
        <w:pStyle w:val="ListBullet"/>
      </w:pPr>
      <w:r>
        <w:t>**Tiered Subscription Approach**: Accessible entry points with natural upgrade path</w:t>
      </w:r>
    </w:p>
    <w:p>
      <w:pPr>
        <w:pStyle w:val="ListBullet"/>
      </w:pPr>
      <w:r>
        <w:t>**Publishing Deal Alternative**: No-upfront-cost option aligning interests with authors</w:t>
      </w:r>
    </w:p>
    <w:p>
      <w:pPr>
        <w:pStyle w:val="ListBullet"/>
      </w:pPr>
      <w:r>
        <w:t>**Hybrid Human/AI Model**: Scalable AI core with human expertise where most valuable</w:t>
      </w:r>
    </w:p>
    <w:p>
      <w:pPr>
        <w:pStyle w:val="ListBullet"/>
      </w:pPr>
      <w:r>
        <w:t>**Comprehensive Service Scope**: End-to-end solution eliminating need for multiple providers</w:t>
      </w:r>
    </w:p>
    <w:p>
      <w:pPr>
        <w:pStyle w:val="ListBullet"/>
      </w:pPr>
      <w:r>
        <w:t>**Value-Based Pricing**: Significant cost advantage over traditional services</w:t>
      </w:r>
    </w:p>
    <w:p/>
    <w:p>
      <w:pPr>
        <w:pStyle w:val="Heading3"/>
      </w:pPr>
      <w:r>
        <w:rPr>
          <w:b/>
        </w:rPr>
        <w:t>Market Positioning</w:t>
      </w:r>
    </w:p>
    <w:p/>
    <w:p>
      <w:pPr>
        <w:pStyle w:val="ListBullet"/>
      </w:pPr>
      <w:r>
        <w:t>**Focus on Underserved Segments**: Targeting first-time and unrepresented authors</w:t>
      </w:r>
    </w:p>
    <w:p>
      <w:pPr>
        <w:pStyle w:val="ListBullet"/>
      </w:pPr>
      <w:r>
        <w:t>**Quality-Access Balance**: Professional quality without traditional gatekeeping</w:t>
      </w:r>
    </w:p>
    <w:p>
      <w:pPr>
        <w:pStyle w:val="ListBullet"/>
      </w:pPr>
      <w:r>
        <w:t>**Genre Flexibility**: Capabilities across fiction, non-fiction, and specialized categories</w:t>
      </w:r>
    </w:p>
    <w:p>
      <w:pPr>
        <w:pStyle w:val="ListBullet"/>
      </w:pPr>
      <w:r>
        <w:t>**Educational Component**: Building author skills alongside providing services</w:t>
      </w:r>
    </w:p>
    <w:p>
      <w:pPr>
        <w:pStyle w:val="ListBullet"/>
      </w:pPr>
      <w:r>
        <w:t>**Community Integration**: Network effects through author community</w:t>
      </w:r>
    </w:p>
    <w:p>
      <w:pPr>
        <w:pStyle w:val="ListBullet"/>
      </w:pPr>
      <w:r>
        <w:t>**AI-Inclusive Approach**: Welcoming authors who use AI tools in their creative process</w:t>
      </w:r>
    </w:p>
    <w:p>
      <w:pPr>
        <w:pStyle w:val="ListBullet"/>
      </w:pPr>
      <w:r>
        <w:t>**Technology-Positive Stance**: Embracing rather than fearing technological evolution in writing</w:t>
      </w:r>
    </w:p>
    <w:p/>
    <w:p>
      <w:pPr>
        <w:pStyle w:val="Heading3"/>
      </w:pPr>
      <w:r>
        <w:rPr>
          <w:b/>
        </w:rPr>
        <w:t>Execution Advantages</w:t>
      </w:r>
    </w:p>
    <w:p/>
    <w:p>
      <w:pPr>
        <w:pStyle w:val="ListBullet"/>
      </w:pPr>
      <w:r>
        <w:t>**Publishing Industry Expertise**: Development guided by deep industry knowledge</w:t>
      </w:r>
    </w:p>
    <w:p>
      <w:pPr>
        <w:pStyle w:val="ListBullet"/>
      </w:pPr>
      <w:r>
        <w:t>**First-Mover Opportunity**: Early entrant in comprehensive AI publishing services</w:t>
      </w:r>
    </w:p>
    <w:p>
      <w:pPr>
        <w:pStyle w:val="ListBullet"/>
      </w:pPr>
      <w:r>
        <w:t>**Agile Development Methodology**: Rapid iteration based on author feedback</w:t>
      </w:r>
    </w:p>
    <w:p>
      <w:pPr>
        <w:pStyle w:val="ListBullet"/>
      </w:pPr>
      <w:r>
        <w:t>**Strategic Partnership Potential**: Attractive partner for complementary services</w:t>
      </w:r>
    </w:p>
    <w:p>
      <w:pPr>
        <w:pStyle w:val="ListBullet"/>
      </w:pPr>
      <w:r>
        <w:t>**Intellectual Property Protection**: Proprietary technology creating barriers to entry</w:t>
      </w:r>
    </w:p>
    <w:p/>
    <w:p>
      <w:pPr>
        <w:pStyle w:val="Heading2"/>
      </w:pPr>
      <w:r>
        <w:t>Competitive Response Strategy</w:t>
      </w:r>
    </w:p>
    <w:p/>
    <w:p>
      <w:r>
        <w:t>Digital Quill Publishing anticipates competitive responses and has developed strategies to maintain market leadership:</w:t>
      </w:r>
    </w:p>
    <w:p/>
    <w:p>
      <w:pPr>
        <w:pStyle w:val="Heading3"/>
      </w:pPr>
      <w:r>
        <w:rPr>
          <w:b/>
        </w:rPr>
        <w:t>Continuous Innovation</w:t>
      </w:r>
    </w:p>
    <w:p/>
    <w:p>
      <w:pPr>
        <w:pStyle w:val="ListBullet"/>
      </w:pPr>
      <w:r>
        <w:t>Regular enhancement of AI capabilities</w:t>
      </w:r>
    </w:p>
    <w:p>
      <w:pPr>
        <w:pStyle w:val="ListBullet"/>
      </w:pPr>
      <w:r>
        <w:t>Expansion of service offerings</w:t>
      </w:r>
    </w:p>
    <w:p>
      <w:pPr>
        <w:pStyle w:val="ListBullet"/>
      </w:pPr>
      <w:r>
        <w:t>User experience refinement</w:t>
      </w:r>
    </w:p>
    <w:p>
      <w:pPr>
        <w:pStyle w:val="ListBullet"/>
      </w:pPr>
      <w:r>
        <w:t>New feature development</w:t>
      </w:r>
    </w:p>
    <w:p>
      <w:pPr>
        <w:pStyle w:val="ListBullet"/>
      </w:pPr>
      <w:r>
        <w:t>Performance optimization</w:t>
      </w:r>
    </w:p>
    <w:p/>
    <w:p>
      <w:pPr>
        <w:pStyle w:val="Heading3"/>
      </w:pPr>
      <w:r>
        <w:rPr>
          <w:b/>
        </w:rPr>
        <w:t>Relationship Building</w:t>
      </w:r>
    </w:p>
    <w:p/>
    <w:p>
      <w:pPr>
        <w:pStyle w:val="ListBullet"/>
      </w:pPr>
      <w:r>
        <w:t>Author community development</w:t>
      </w:r>
    </w:p>
    <w:p>
      <w:pPr>
        <w:pStyle w:val="ListBullet"/>
      </w:pPr>
      <w:r>
        <w:t>Strategic industry partnerships</w:t>
      </w:r>
    </w:p>
    <w:p>
      <w:pPr>
        <w:pStyle w:val="ListBullet"/>
      </w:pPr>
      <w:r>
        <w:t>Publishing ecosystem integration</w:t>
      </w:r>
    </w:p>
    <w:p>
      <w:pPr>
        <w:pStyle w:val="ListBullet"/>
      </w:pPr>
      <w:r>
        <w:t>Educational content creation</w:t>
      </w:r>
    </w:p>
    <w:p>
      <w:pPr>
        <w:pStyle w:val="ListBullet"/>
      </w:pPr>
      <w:r>
        <w:t>Success story showcasing</w:t>
      </w:r>
    </w:p>
    <w:p/>
    <w:p>
      <w:pPr>
        <w:pStyle w:val="Heading3"/>
      </w:pPr>
      <w:r>
        <w:rPr>
          <w:b/>
        </w:rPr>
        <w:t>Market Education</w:t>
      </w:r>
    </w:p>
    <w:p/>
    <w:p>
      <w:pPr>
        <w:pStyle w:val="ListBullet"/>
      </w:pPr>
      <w:r>
        <w:t>Transparent AI capabilities communication</w:t>
      </w:r>
    </w:p>
    <w:p>
      <w:pPr>
        <w:pStyle w:val="ListBullet"/>
      </w:pPr>
      <w:r>
        <w:t>Publishing process demystification</w:t>
      </w:r>
    </w:p>
    <w:p>
      <w:pPr>
        <w:pStyle w:val="ListBullet"/>
      </w:pPr>
      <w:r>
        <w:t>Author empowerment resources</w:t>
      </w:r>
    </w:p>
    <w:p>
      <w:pPr>
        <w:pStyle w:val="ListBullet"/>
      </w:pPr>
      <w:r>
        <w:t>ROI demonstration</w:t>
      </w:r>
    </w:p>
    <w:p>
      <w:pPr>
        <w:pStyle w:val="ListBullet"/>
      </w:pPr>
      <w:r>
        <w:t>Comparative analysis publication</w:t>
      </w:r>
    </w:p>
    <w:p/>
    <w:p>
      <w:pPr>
        <w:pStyle w:val="Heading3"/>
      </w:pPr>
      <w:r>
        <w:rPr>
          <w:b/>
        </w:rPr>
        <w:t>Defensive Positioning</w:t>
      </w:r>
    </w:p>
    <w:p/>
    <w:p>
      <w:pPr>
        <w:pStyle w:val="ListBullet"/>
      </w:pPr>
      <w:r>
        <w:t>Intellectual property protection</w:t>
      </w:r>
    </w:p>
    <w:p>
      <w:pPr>
        <w:pStyle w:val="ListBullet"/>
      </w:pPr>
      <w:r>
        <w:t>First-mover advantage leveraging</w:t>
      </w:r>
    </w:p>
    <w:p>
      <w:pPr>
        <w:pStyle w:val="ListBullet"/>
      </w:pPr>
      <w:r>
        <w:t>Data advantage building</w:t>
      </w:r>
    </w:p>
    <w:p>
      <w:pPr>
        <w:pStyle w:val="ListBullet"/>
      </w:pPr>
      <w:r>
        <w:t>Network effect cultivation</w:t>
      </w:r>
    </w:p>
    <w:p>
      <w:pPr>
        <w:pStyle w:val="ListBullet"/>
      </w:pPr>
      <w:r>
        <w:t>Brand loyalty development</w:t>
      </w:r>
    </w:p>
    <w:p/>
    <w:p>
      <w:pPr>
        <w:pStyle w:val="Heading2"/>
      </w:pPr>
      <w:r>
        <w:t>Competitive Landscape Evolution</w:t>
      </w:r>
    </w:p>
    <w:p/>
    <w:p>
      <w:r>
        <w:t>The publishing services market is expected to evolve in several ways that favor Digital Quill Publishing's approach:</w:t>
      </w:r>
    </w:p>
    <w:p/>
    <w:p>
      <w:pPr>
        <w:pStyle w:val="Heading3"/>
      </w:pPr>
      <w:r>
        <w:rPr>
          <w:b/>
        </w:rPr>
        <w:t>Increasing AI Acceptance</w:t>
      </w:r>
    </w:p>
    <w:p/>
    <w:p>
      <w:r>
        <w:t>As authors become more comfortable with AI tools, the market for AI-powered publishing services will expand. Digital Quill's early position and comprehensive approach provide advantage in this growing segment.</w:t>
      </w:r>
    </w:p>
    <w:p/>
    <w:p>
      <w:pPr>
        <w:pStyle w:val="Heading3"/>
      </w:pPr>
      <w:r>
        <w:rPr>
          <w:b/>
        </w:rPr>
        <w:t>Traditional Publishing Consolidation</w:t>
      </w:r>
    </w:p>
    <w:p/>
    <w:p>
      <w:r>
        <w:t>Ongoing consolidation among traditional publishers creates fewer opportunities for new authors, increasing demand for alternative publishing paths that maintain professional quality.</w:t>
      </w:r>
    </w:p>
    <w:p/>
    <w:p>
      <w:pPr>
        <w:pStyle w:val="Heading3"/>
      </w:pPr>
      <w:r>
        <w:rPr>
          <w:b/>
        </w:rPr>
        <w:t>Rising Self-Publishing Sophistication</w:t>
      </w:r>
    </w:p>
    <w:p/>
    <w:p>
      <w:r>
        <w:t>Self-published authors increasingly seek professional-quality services to compete effectively, creating demand for accessible expertise without traditional gatekeeping.</w:t>
      </w:r>
    </w:p>
    <w:p/>
    <w:p>
      <w:pPr>
        <w:pStyle w:val="Heading3"/>
      </w:pPr>
      <w:r>
        <w:rPr>
          <w:b/>
        </w:rPr>
        <w:t>Technology Integration Expectations</w:t>
      </w:r>
    </w:p>
    <w:p/>
    <w:p>
      <w:r>
        <w:t>Authors increasingly expect seamless technology experiences in all aspects of their lives, including publishing, favoring Digital Quill's integrated, technology-forward approach.</w:t>
      </w:r>
    </w:p>
    <w:p/>
    <w:p>
      <w:pPr>
        <w:pStyle w:val="Heading3"/>
      </w:pPr>
      <w:r>
        <w:rPr>
          <w:b/>
        </w:rPr>
        <w:t>Global Market Expansion</w:t>
      </w:r>
    </w:p>
    <w:p/>
    <w:p>
      <w:r>
        <w:t>Digital publishing continues to expand globally, creating opportunities for scalable, technology-driven publishing services that can serve authors worldwide.</w:t>
      </w:r>
    </w:p>
    <w:p/>
    <w:p>
      <w:pPr>
        <w:pStyle w:val="Heading2"/>
      </w:pPr>
      <w:r>
        <w:t>Competitive Position by Author Segment</w:t>
      </w:r>
    </w:p>
    <w:p/>
    <w:p>
      <w:r>
        <w:t>Digital Quill Publishing's competitive position varies across different author segments:</w:t>
      </w:r>
    </w:p>
    <w:p/>
    <w:p>
      <w:pPr>
        <w:pStyle w:val="Heading3"/>
      </w:pPr>
      <w:r>
        <w:rPr>
          <w:b/>
        </w:rPr>
        <w:t>First-Time Authors</w:t>
      </w:r>
    </w:p>
    <w:p/>
    <w:p>
      <w:r>
        <w:t>**Competitive Position**: Very Strong</w:t>
      </w:r>
    </w:p>
    <w:p>
      <w:r>
        <w:t>**Key Advantages**:</w:t>
      </w:r>
    </w:p>
    <w:p>
      <w:pPr>
        <w:pStyle w:val="ListBullet"/>
      </w:pPr>
      <w:r>
        <w:t>Accessible entry point</w:t>
      </w:r>
    </w:p>
    <w:p>
      <w:pPr>
        <w:pStyle w:val="ListBullet"/>
      </w:pPr>
      <w:r>
        <w:t>Comprehensive guidance</w:t>
      </w:r>
    </w:p>
    <w:p>
      <w:pPr>
        <w:pStyle w:val="ListBullet"/>
      </w:pPr>
      <w:r>
        <w:t>Educational resources</w:t>
      </w:r>
    </w:p>
    <w:p>
      <w:pPr>
        <w:pStyle w:val="ListBullet"/>
      </w:pPr>
      <w:r>
        <w:t>No gatekeeping</w:t>
      </w:r>
    </w:p>
    <w:p>
      <w:pPr>
        <w:pStyle w:val="ListBullet"/>
      </w:pPr>
      <w:r>
        <w:t>Supportive community</w:t>
      </w:r>
    </w:p>
    <w:p>
      <w:pPr>
        <w:pStyle w:val="ListBullet"/>
      </w:pPr>
      <w:r>
        <w:t>Acceptance of AI-assisted manuscripts</w:t>
      </w:r>
    </w:p>
    <w:p/>
    <w:p>
      <w:r>
        <w:t>**Primary Competitors**: Self-publishing platforms, basic AI writing tools</w:t>
      </w:r>
    </w:p>
    <w:p/>
    <w:p>
      <w:pPr>
        <w:pStyle w:val="Heading3"/>
      </w:pPr>
      <w:r>
        <w:rPr>
          <w:b/>
        </w:rPr>
        <w:t>Self-Published Authors with Experience</w:t>
      </w:r>
    </w:p>
    <w:p/>
    <w:p>
      <w:r>
        <w:t>**Competitive Position**: Strong</w:t>
      </w:r>
    </w:p>
    <w:p>
      <w:r>
        <w:t>**Key Advantages**:</w:t>
      </w:r>
    </w:p>
    <w:p>
      <w:pPr>
        <w:pStyle w:val="ListBullet"/>
      </w:pPr>
      <w:r>
        <w:t>Professional-quality feedback</w:t>
      </w:r>
    </w:p>
    <w:p>
      <w:pPr>
        <w:pStyle w:val="ListBullet"/>
      </w:pPr>
      <w:r>
        <w:t>Integrated workflow</w:t>
      </w:r>
    </w:p>
    <w:p>
      <w:pPr>
        <w:pStyle w:val="ListBullet"/>
      </w:pPr>
      <w:r>
        <w:t>Marketing guidance</w:t>
      </w:r>
    </w:p>
    <w:p>
      <w:pPr>
        <w:pStyle w:val="ListBullet"/>
      </w:pPr>
      <w:r>
        <w:t>Production support</w:t>
      </w:r>
    </w:p>
    <w:p>
      <w:pPr>
        <w:pStyle w:val="ListBullet"/>
      </w:pPr>
      <w:r>
        <w:t>Time efficiency</w:t>
      </w:r>
    </w:p>
    <w:p>
      <w:pPr>
        <w:pStyle w:val="ListBullet"/>
      </w:pPr>
      <w:r>
        <w:t>Technology-positive approach</w:t>
      </w:r>
    </w:p>
    <w:p/>
    <w:p>
      <w:r>
        <w:t>**Primary Competitors**: Freelance professionals, author service companies</w:t>
      </w:r>
    </w:p>
    <w:p/>
    <w:p>
      <w:pPr>
        <w:pStyle w:val="Heading3"/>
      </w:pPr>
      <w:r>
        <w:rPr>
          <w:b/>
        </w:rPr>
        <w:t>Midlist Traditional Authors</w:t>
      </w:r>
    </w:p>
    <w:p/>
    <w:p>
      <w:r>
        <w:t>**Competitive Position**: Moderate</w:t>
      </w:r>
    </w:p>
    <w:p>
      <w:r>
        <w:t>**Key Advantages**:</w:t>
      </w:r>
    </w:p>
    <w:p>
      <w:pPr>
        <w:pStyle w:val="ListBullet"/>
      </w:pPr>
      <w:r>
        <w:t>Greater creative control</w:t>
      </w:r>
    </w:p>
    <w:p>
      <w:pPr>
        <w:pStyle w:val="ListBullet"/>
      </w:pPr>
      <w:r>
        <w:t>Higher royalty percentages</w:t>
      </w:r>
    </w:p>
    <w:p>
      <w:pPr>
        <w:pStyle w:val="ListBullet"/>
      </w:pPr>
      <w:r>
        <w:t>Faster publication timeline</w:t>
      </w:r>
    </w:p>
    <w:p>
      <w:pPr>
        <w:pStyle w:val="ListBullet"/>
      </w:pPr>
      <w:r>
        <w:t>Transparent process</w:t>
      </w:r>
    </w:p>
    <w:p>
      <w:pPr>
        <w:pStyle w:val="ListBullet"/>
      </w:pPr>
      <w:r>
        <w:t>Ongoing support</w:t>
      </w:r>
    </w:p>
    <w:p>
      <w:pPr>
        <w:pStyle w:val="ListBullet"/>
      </w:pPr>
      <w:r>
        <w:t>Freedom from restrictive AI policies</w:t>
      </w:r>
    </w:p>
    <w:p/>
    <w:p>
      <w:r>
        <w:t>**Primary Competitors**: Traditional publishers, high-end hybrid publishers</w:t>
      </w:r>
    </w:p>
    <w:p/>
    <w:p>
      <w:pPr>
        <w:pStyle w:val="Heading3"/>
      </w:pPr>
      <w:r>
        <w:rPr>
          <w:b/>
        </w:rPr>
        <w:t>Non-Fiction Subject Experts</w:t>
      </w:r>
    </w:p>
    <w:p/>
    <w:p>
      <w:r>
        <w:t>**Competitive Position**: Strong</w:t>
      </w:r>
    </w:p>
    <w:p>
      <w:r>
        <w:t>**Key Advantages**:</w:t>
      </w:r>
    </w:p>
    <w:p>
      <w:pPr>
        <w:pStyle w:val="ListBullet"/>
      </w:pPr>
      <w:r>
        <w:t>Market positioning guidance</w:t>
      </w:r>
    </w:p>
    <w:p>
      <w:pPr>
        <w:pStyle w:val="ListBullet"/>
      </w:pPr>
      <w:r>
        <w:t>Audience targeting</w:t>
      </w:r>
    </w:p>
    <w:p>
      <w:pPr>
        <w:pStyle w:val="ListBullet"/>
      </w:pPr>
      <w:r>
        <w:t>Structure development</w:t>
      </w:r>
    </w:p>
    <w:p>
      <w:pPr>
        <w:pStyle w:val="ListBullet"/>
      </w:pPr>
      <w:r>
        <w:t>Professional presentation</w:t>
      </w:r>
    </w:p>
    <w:p>
      <w:pPr>
        <w:pStyle w:val="ListBullet"/>
      </w:pPr>
      <w:r>
        <w:t>Platform building support</w:t>
      </w:r>
    </w:p>
    <w:p>
      <w:pPr>
        <w:pStyle w:val="ListBullet"/>
      </w:pPr>
      <w:r>
        <w:t>Efficiency through AI integration</w:t>
      </w:r>
    </w:p>
    <w:p/>
    <w:p>
      <w:r>
        <w:t>**Primary Competitors**: Scribe Media, ghostwriting services</w:t>
      </w:r>
    </w:p>
    <w:p/>
    <w:p>
      <w:pPr>
        <w:pStyle w:val="Heading3"/>
      </w:pPr>
      <w:r>
        <w:rPr>
          <w:b/>
        </w:rPr>
        <w:t>Genre Fiction Authors</w:t>
      </w:r>
    </w:p>
    <w:p/>
    <w:p>
      <w:r>
        <w:t>**Competitive Position**: Very Strong</w:t>
      </w:r>
    </w:p>
    <w:p>
      <w:r>
        <w:t>**Key Advantages**:</w:t>
      </w:r>
    </w:p>
    <w:p>
      <w:pPr>
        <w:pStyle w:val="ListBullet"/>
      </w:pPr>
      <w:r>
        <w:t>Genre-specific guidance</w:t>
      </w:r>
    </w:p>
    <w:p>
      <w:pPr>
        <w:pStyle w:val="ListBullet"/>
      </w:pPr>
      <w:r>
        <w:t>Market trend analysis</w:t>
      </w:r>
    </w:p>
    <w:p>
      <w:pPr>
        <w:pStyle w:val="ListBullet"/>
      </w:pPr>
      <w:r>
        <w:t>Series development support</w:t>
      </w:r>
    </w:p>
    <w:p>
      <w:pPr>
        <w:pStyle w:val="ListBullet"/>
      </w:pPr>
      <w:r>
        <w:t>Rapid publication cycle</w:t>
      </w:r>
    </w:p>
    <w:p>
      <w:pPr>
        <w:pStyle w:val="ListBullet"/>
      </w:pPr>
      <w:r>
        <w:t>Reader targeting</w:t>
      </w:r>
    </w:p>
    <w:p>
      <w:pPr>
        <w:pStyle w:val="ListBullet"/>
      </w:pPr>
      <w:r>
        <w:t>Embracing of modern writing methods</w:t>
      </w:r>
    </w:p>
    <w:p/>
    <w:p>
      <w:r>
        <w:t>**Primary Competitors**: Genre-focused small presses, Fictionary</w:t>
      </w:r>
    </w:p>
    <w:p/>
    <w:p>
      <w:pPr>
        <w:pStyle w:val="Heading3"/>
      </w:pPr>
      <w:r>
        <w:rPr>
          <w:b/>
        </w:rPr>
        <w:t>Tech-Forward Authors</w:t>
      </w:r>
    </w:p>
    <w:p/>
    <w:p>
      <w:r>
        <w:t>**Competitive Position**: Dominant</w:t>
      </w:r>
    </w:p>
    <w:p>
      <w:r>
        <w:t>**Key Advantages**:</w:t>
      </w:r>
    </w:p>
    <w:p>
      <w:pPr>
        <w:pStyle w:val="ListBullet"/>
      </w:pPr>
      <w:r>
        <w:t>Explicit acceptance of AI-assisted manuscripts</w:t>
      </w:r>
    </w:p>
    <w:p>
      <w:pPr>
        <w:pStyle w:val="ListBullet"/>
      </w:pPr>
      <w:r>
        <w:t>Understanding of AI capabilities and limitations</w:t>
      </w:r>
    </w:p>
    <w:p>
      <w:pPr>
        <w:pStyle w:val="ListBullet"/>
      </w:pPr>
      <w:r>
        <w:t>Ethical guidelines for AI usage</w:t>
      </w:r>
    </w:p>
    <w:p>
      <w:pPr>
        <w:pStyle w:val="ListBullet"/>
      </w:pPr>
      <w:r>
        <w:t>Community of like-minded authors</w:t>
      </w:r>
    </w:p>
    <w:p>
      <w:pPr>
        <w:pStyle w:val="ListBullet"/>
      </w:pPr>
      <w:r>
        <w:t>No stigma or rejection based on tools used</w:t>
      </w:r>
    </w:p>
    <w:p/>
    <w:p>
      <w:r>
        <w:t>**Primary Competitors**: None offering comparable acceptance and support</w:t>
      </w:r>
    </w:p>
    <w:p/>
    <w:p>
      <w:pPr>
        <w:pStyle w:val="Heading2"/>
      </w:pPr>
      <w:r>
        <w:t>Conclusion</w:t>
      </w:r>
    </w:p>
    <w:p/>
    <w:p>
      <w:r>
        <w:t>The competitive landscape for publishing services is fragmented, with different providers addressing specific aspects of the publishing process. Digital Quill Publishing's unique advantage lies in our comprehensive, integrated approach that combines the expertise of traditional publishing with the flexibility of self-publishing and the scalability of AI technology.</w:t>
      </w:r>
    </w:p>
    <w:p/>
    <w:p>
      <w:r>
        <w:t>While competition exists in specific segments, no current competitor offers the end-to-end publishing solution that Digital Quill provides. Our multi-agent AI system, interactive visualization, and tiered business model create significant barriers to entry and sustainable competitive advantages.</w:t>
      </w:r>
    </w:p>
    <w:p/>
    <w:p>
      <w:r>
        <w:t>As the market evolves, Digital Quill Publishing is well-positioned to maintain leadership through continuous innovation, strategic partnerships, and deep author relationships. By addressing the fundamental needs of underserved author segments, we can build a dominant position in the rapidly growing market for AI-enhanced publishing services.</w:t>
      </w:r>
    </w:p>
    <w:p>
      <w:r>
        <w:br w:type="page"/>
      </w:r>
    </w:p>
    <w:p>
      <w:pPr>
        <w:pStyle w:val="Title"/>
        <w:jc w:val="center"/>
      </w:pPr>
      <w:r>
        <w:t>AI-Inclusive Positioning Strategy</w:t>
      </w:r>
    </w:p>
    <w:p/>
    <w:p>
      <w:pPr>
        <w:pStyle w:val="Heading2"/>
      </w:pPr>
      <w:r>
        <w:t>Market Opportunity</w:t>
      </w:r>
    </w:p>
    <w:p/>
    <w:p>
      <w:r>
        <w:t>Digital Quill Publishing has identified a significant market opportunity created by traditional and hybrid publishers' rejection of AI-assisted manuscripts. Publishers like Ink &amp; Ivy Press explicitly state they "do NOT accept any manuscripts written with the use or assistance of generative AI," creating a growing segment of alienated authors.</w:t>
      </w:r>
    </w:p>
    <w:p/>
    <w:p>
      <w:r>
        <w:t>This stance fails to recognize several key realities:</w:t>
      </w:r>
    </w:p>
    <w:p>
      <w:pPr>
        <w:pStyle w:val="ListBullet"/>
      </w:pPr>
      <w:r>
        <w:t>AI writing tools have become increasingly mainstream and accessible</w:t>
      </w:r>
    </w:p>
    <w:p>
      <w:pPr>
        <w:pStyle w:val="ListBullet"/>
      </w:pPr>
      <w:r>
        <w:t>Many authors use AI to varying degrees in their creative process</w:t>
      </w:r>
    </w:p>
    <w:p>
      <w:pPr>
        <w:pStyle w:val="ListBullet"/>
      </w:pPr>
      <w:r>
        <w:t>The line between AI assistance and other writing tools is increasingly blurred</w:t>
      </w:r>
    </w:p>
    <w:p>
      <w:pPr>
        <w:pStyle w:val="ListBullet"/>
      </w:pPr>
      <w:r>
        <w:t>All creative work is influenced by existing content and "comp titles"</w:t>
      </w:r>
    </w:p>
    <w:p>
      <w:pPr>
        <w:pStyle w:val="ListBullet"/>
      </w:pPr>
      <w:r>
        <w:t>Blanket prohibitions alienate technologically-savvy authors</w:t>
      </w:r>
    </w:p>
    <w:p/>
    <w:p>
      <w:pPr>
        <w:pStyle w:val="Heading2"/>
      </w:pPr>
      <w:r>
        <w:t>Strategic Positioning</w:t>
      </w:r>
    </w:p>
    <w:p/>
    <w:p>
      <w:r>
        <w:t>Digital Quill Publishing will position itself as the forward-thinking publisher that embraces technological evolution in writing rather than fearing it. This creates a powerful competitive advantage and opens access to an underserved author segment.</w:t>
      </w:r>
    </w:p>
    <w:p/>
    <w:p>
      <w:pPr>
        <w:pStyle w:val="Heading3"/>
      </w:pPr>
      <w:r>
        <w:rPr>
          <w:b/>
        </w:rPr>
        <w:t>Key Positioning Elements</w:t>
      </w:r>
    </w:p>
    <w:p/>
    <w:p>
      <w:pPr>
        <w:pStyle w:val="ListNumber"/>
      </w:pPr>
      <w:r>
        <w:t>**Inclusive Innovation Champion**: Digital Quill welcomes authors who use AI as part of their creative process, recognizing that technology has always enhanced writing (from typewriters to word processors to grammar checkers).</w:t>
      </w:r>
    </w:p>
    <w:p/>
    <w:p>
      <w:pPr>
        <w:pStyle w:val="ListNumber"/>
      </w:pPr>
      <w:r>
        <w:t>**Transparency Over Prohibition**: Rather than blanket bans, Digital Quill will implement clear disclosure guidelines for AI usage, promoting ethical practices while acknowledging AI's role as a creative tool.</w:t>
      </w:r>
    </w:p>
    <w:p/>
    <w:p>
      <w:pPr>
        <w:pStyle w:val="ListNumber"/>
      </w:pPr>
      <w:r>
        <w:t>**AI-Informed Expertise**: Digital Quill's foundation in AI technology uniquely positions it to understand both the capabilities and limitations of AI writing tools, making it the ideal partner for authors using these technologies.</w:t>
      </w:r>
    </w:p>
    <w:p/>
    <w:p>
      <w:r>
        <w:t>4. **Quality-Focused Approach**: Digital Quill evaluates manuscripts based on their quality, market potential, and reader appeal—not the tools used in their creation.</w:t>
      </w:r>
    </w:p>
    <w:p/>
    <w:p>
      <w:pPr>
        <w:pStyle w:val="Heading2"/>
      </w:pPr>
      <w:r>
        <w:t>Target Author Segments</w:t>
      </w:r>
    </w:p>
    <w:p/>
    <w:p>
      <w:r>
        <w:t>This positioning opens access to several valuable author segments:</w:t>
      </w:r>
    </w:p>
    <w:p/>
    <w:p>
      <w:pPr>
        <w:pStyle w:val="ListNumber"/>
      </w:pPr>
      <w:r>
        <w:t>**Tech-Forward Authors**: Writers who embrace new technologies and integrate AI tools into their creative process.</w:t>
      </w:r>
    </w:p>
    <w:p/>
    <w:p>
      <w:pPr>
        <w:pStyle w:val="ListNumber"/>
      </w:pPr>
      <w:r>
        <w:t>**Hybrid-Method Writers**: Authors who use AI for specific aspects of writing (research, outlining, editing) while maintaining their unique voice.</w:t>
      </w:r>
    </w:p>
    <w:p/>
    <w:p>
      <w:pPr>
        <w:pStyle w:val="ListNumber"/>
      </w:pPr>
      <w:r>
        <w:t>**Rejected Innovators**: Talented authors whose work has been rejected by traditional publishers solely due to AI usage.</w:t>
      </w:r>
    </w:p>
    <w:p/>
    <w:p>
      <w:r>
        <w:t>4. **Efficiency-Focused Professionals**: Non-fiction authors and subject matter experts who use AI to accelerate the writing process.</w:t>
      </w:r>
    </w:p>
    <w:p/>
    <w:p>
      <w:pPr>
        <w:pStyle w:val="Heading2"/>
      </w:pPr>
      <w:r>
        <w:t>Competitive Advantage</w:t>
      </w:r>
    </w:p>
    <w:p/>
    <w:p>
      <w:r>
        <w:t>This positioning creates several sustainable competitive advantages:</w:t>
      </w:r>
    </w:p>
    <w:p/>
    <w:p>
      <w:pPr>
        <w:pStyle w:val="ListNumber"/>
      </w:pPr>
      <w:r>
        <w:t>**Expanded Author Pool**: Access to talented authors rejected by traditional publishers due to their use of AI tools.</w:t>
      </w:r>
    </w:p>
    <w:p/>
    <w:p>
      <w:pPr>
        <w:pStyle w:val="ListNumber"/>
      </w:pPr>
      <w:r>
        <w:t>**First-Mover Advantage**: Establishment as the go-to publisher for technologically-savvy authors.</w:t>
      </w:r>
    </w:p>
    <w:p/>
    <w:p>
      <w:pPr>
        <w:pStyle w:val="ListNumber"/>
      </w:pPr>
      <w:r>
        <w:t>**Future-Proofing**: As AI tools become more prevalent, Digital Quill will already have established expertise and processes for working with AI-assisted content.</w:t>
      </w:r>
    </w:p>
    <w:p/>
    <w:p>
      <w:r>
        <w:t>4. **Authentic Alignment**: This position naturally aligns with Digital Quill's core technology and values, creating authentic brand messaging.</w:t>
      </w:r>
    </w:p>
    <w:p/>
    <w:p>
      <w:r>
        <w:t>5. **Industry Leadership**: Opportunity to set standards and best practices for the ethical use of AI in publishing.</w:t>
      </w:r>
    </w:p>
    <w:p/>
    <w:p>
      <w:pPr>
        <w:pStyle w:val="Heading2"/>
      </w:pPr>
      <w:r>
        <w:t>Implementation Strategy</w:t>
      </w:r>
    </w:p>
    <w:p/>
    <w:p>
      <w:r>
        <w:t>Digital Quill will implement this positioning through several initiatives:</w:t>
      </w:r>
    </w:p>
    <w:p/>
    <w:p>
      <w:pPr>
        <w:pStyle w:val="ListNumber"/>
      </w:pPr>
      <w:r>
        <w:t>**Clear AI Usage Guidelines**: Development of ethical standards for AI usage disclosure and best practices.</w:t>
      </w:r>
    </w:p>
    <w:p/>
    <w:p>
      <w:pPr>
        <w:pStyle w:val="ListNumber"/>
      </w:pPr>
      <w:r>
        <w:t>**Educational Resources**: Creation of content helping authors understand how to use AI tools effectively and ethically.</w:t>
      </w:r>
    </w:p>
    <w:p/>
    <w:p>
      <w:pPr>
        <w:pStyle w:val="ListNumber"/>
      </w:pPr>
      <w:r>
        <w:t>**Strategic Partnerships**: Collaboration with AI writing tool companies to create integrated workflows and special offers.</w:t>
      </w:r>
    </w:p>
    <w:p/>
    <w:p>
      <w:r>
        <w:t>4. **Targeted Marketing**: Campaigns specifically addressing authors who use AI tools or have been rejected by other publishers due to AI usage.</w:t>
      </w:r>
    </w:p>
    <w:p/>
    <w:p>
      <w:r>
        <w:t>5. **Success Stories**: Showcase of AI-assisted manuscripts that found success with Digital Quill after rejection elsewhere.</w:t>
      </w:r>
    </w:p>
    <w:p/>
    <w:p>
      <w:r>
        <w:t>This AI-inclusive positioning transforms what other publishers see as a problem into a strategic advantage for Digital Quill Publishing, establishing it as the publisher of the future while others remain stuck in the past.</w:t>
      </w:r>
    </w:p>
    <w:p>
      <w:r>
        <w:br w:type="page"/>
      </w:r>
    </w:p>
    <w:p>
      <w:pPr>
        <w:pStyle w:val="Title"/>
        <w:jc w:val="center"/>
      </w:pPr>
      <w:r>
        <w:t>Conclusion</w:t>
      </w:r>
    </w:p>
    <w:p/>
    <w:p>
      <w:r>
        <w:t>Digital Quill Publishing represents a revolutionary approach to book publishing that addresses a significant gap in the market. By combining the expertise of traditional publishing with the flexibility of self-publishing and the scalability of artificial intelligence, we are creating a third path that offers authors the best of all worlds.</w:t>
      </w:r>
    </w:p>
    <w:p/>
    <w:p>
      <w:pPr>
        <w:pStyle w:val="Heading2"/>
      </w:pPr>
      <w:r>
        <w:t>The Opportunity</w:t>
      </w:r>
    </w:p>
    <w:p/>
    <w:p>
      <w:r>
        <w:t>The publishing industry is at a pivotal moment. Traditional publishing maintains high barriers to entry while taking significant control and revenue from authors. Self-publishing offers freedom but leaves authors without professional guidance, often resulting in lower-quality products and limited market success.</w:t>
      </w:r>
    </w:p>
    <w:p/>
    <w:p>
      <w:r>
        <w:t>Digital Quill Publishing solves this dilemma by providing:</w:t>
      </w:r>
    </w:p>
    <w:p/>
    <w:p>
      <w:pPr>
        <w:pStyle w:val="ListBullet"/>
      </w:pPr>
      <w:r>
        <w:t>Professional-quality editing and development through specialized AI agents</w:t>
      </w:r>
    </w:p>
    <w:p>
      <w:pPr>
        <w:pStyle w:val="ListBullet"/>
      </w:pPr>
      <w:r>
        <w:t>Strategic marketing and promotion guidance</w:t>
      </w:r>
    </w:p>
    <w:p>
      <w:pPr>
        <w:pStyle w:val="ListBullet"/>
      </w:pPr>
      <w:r>
        <w:t>High-quality production support</w:t>
      </w:r>
    </w:p>
    <w:p>
      <w:pPr>
        <w:pStyle w:val="ListBullet"/>
      </w:pPr>
      <w:r>
        <w:t>Wide distribution capabilities</w:t>
      </w:r>
    </w:p>
    <w:p>
      <w:pPr>
        <w:pStyle w:val="ListBullet"/>
      </w:pPr>
      <w:r>
        <w:t>Favorable economic terms for authors</w:t>
      </w:r>
    </w:p>
    <w:p>
      <w:pPr>
        <w:pStyle w:val="ListBullet"/>
      </w:pPr>
      <w:r>
        <w:t>Complete creative control and rights ownership</w:t>
      </w:r>
    </w:p>
    <w:p>
      <w:pPr>
        <w:pStyle w:val="ListBullet"/>
      </w:pPr>
      <w:r>
        <w:t>Transparent, accessible publishing processes</w:t>
      </w:r>
    </w:p>
    <w:p/>
    <w:p>
      <w:r>
        <w:t>Our multi-agent AI system, interactive visualization, and tiered business model create a unique solution that no current competitor can match. By making professional publishing expertise accessible to all authors, we democratize quality while maintaining the high standards readers expect.</w:t>
      </w:r>
    </w:p>
    <w:p/>
    <w:p>
      <w:pPr>
        <w:pStyle w:val="Heading2"/>
      </w:pPr>
      <w:r>
        <w:t>Investment Opportunity</w:t>
      </w:r>
    </w:p>
    <w:p/>
    <w:p>
      <w:r>
        <w:t>Digital Quill Publishing seeks $2.5 million in funding to complete development of our revolutionary platform and bring it to market. This investment will enable us to:</w:t>
      </w:r>
    </w:p>
    <w:p/>
    <w:p>
      <w:pPr>
        <w:pStyle w:val="ListNumber"/>
      </w:pPr>
      <w:r>
        <w:t>Complete development of our full AI agent ecosystem</w:t>
      </w:r>
    </w:p>
    <w:p>
      <w:pPr>
        <w:pStyle w:val="ListNumber"/>
      </w:pPr>
      <w:r>
        <w:t>Launch beta testing with select authors</w:t>
      </w:r>
    </w:p>
    <w:p>
      <w:pPr>
        <w:pStyle w:val="ListNumber"/>
      </w:pPr>
      <w:r>
        <w:t>Build marketing and customer acquisition channels</w:t>
      </w:r>
    </w:p>
    <w:p>
      <w:r>
        <w:t>4. Expand integration with distribution platforms</w:t>
      </w:r>
    </w:p>
    <w:p/>
    <w:p>
      <w:r>
        <w:t>With a clear path to profitability, multiple revenue streams, and significant competitive advantages, Digital Quill Publishing represents an attractive investment in the rapidly evolving publishing technology space. Our financial projections indicate:</w:t>
      </w:r>
    </w:p>
    <w:p/>
    <w:p>
      <w:pPr>
        <w:pStyle w:val="ListBullet"/>
      </w:pPr>
      <w:r>
        <w:t>Positive cash flow by month 22</w:t>
      </w:r>
    </w:p>
    <w:p>
      <w:pPr>
        <w:pStyle w:val="ListBullet"/>
      </w:pPr>
      <w:r>
        <w:t>Profitability in Year 2</w:t>
      </w:r>
    </w:p>
    <w:p>
      <w:pPr>
        <w:pStyle w:val="ListBullet"/>
      </w:pPr>
      <w:r>
        <w:t>5-year IRR of 35-45%</w:t>
      </w:r>
    </w:p>
    <w:p>
      <w:pPr>
        <w:pStyle w:val="ListBullet"/>
      </w:pPr>
      <w:r>
        <w:t>Multiple on invested capital of 5-8x</w:t>
      </w:r>
    </w:p>
    <w:p>
      <w:pPr>
        <w:pStyle w:val="ListBullet"/>
      </w:pPr>
      <w:r>
        <w:t>Potential liquidity events beginning in Year 4</w:t>
      </w:r>
    </w:p>
    <w:p/>
    <w:p>
      <w:pPr>
        <w:pStyle w:val="Heading2"/>
      </w:pPr>
      <w:r>
        <w:t>Vision for the Future</w:t>
      </w:r>
    </w:p>
    <w:p/>
    <w:p>
      <w:r>
        <w:t>Beyond our initial focus on providing comprehensive publishing services to authors, our long-term vision extends to creating a complete ecosystem for literary creation and distribution:</w:t>
      </w:r>
    </w:p>
    <w:p/>
    <w:p>
      <w:pPr>
        <w:pStyle w:val="ListBullet"/>
      </w:pPr>
      <w:r>
        <w:t>Creative Professional Marketplace connecting authors with human specialists</w:t>
      </w:r>
    </w:p>
    <w:p>
      <w:pPr>
        <w:pStyle w:val="ListBullet"/>
      </w:pPr>
      <w:r>
        <w:t>Educational Resources for author development</w:t>
      </w:r>
    </w:p>
    <w:p>
      <w:pPr>
        <w:pStyle w:val="ListBullet"/>
      </w:pPr>
      <w:r>
        <w:t>Community Features facilitating collaboration and feedback</w:t>
      </w:r>
    </w:p>
    <w:p>
      <w:pPr>
        <w:pStyle w:val="ListBullet"/>
      </w:pPr>
      <w:r>
        <w:t>Rights Management for subsidiary rights, translations, and adaptations</w:t>
      </w:r>
    </w:p>
    <w:p>
      <w:pPr>
        <w:pStyle w:val="ListBullet"/>
      </w:pPr>
      <w:r>
        <w:t>Global Expansion to multiple languages and international markets</w:t>
      </w:r>
    </w:p>
    <w:p/>
    <w:p>
      <w:r>
        <w:t>Digital Quill Publishing aims to become the central platform where authors at all stages can find the resources, guidance, and services they need to bring their creative vision to readers worldwide.</w:t>
      </w:r>
    </w:p>
    <w:p/>
    <w:p>
      <w:pPr>
        <w:pStyle w:val="Heading2"/>
      </w:pPr>
      <w:r>
        <w:t>Call to Action</w:t>
      </w:r>
    </w:p>
    <w:p/>
    <w:p>
      <w:r>
        <w:t>We invite you to join us in building the future of publishing—where technology empowers authors while maintaining the quality standards that readers expect. By investing in Digital Quill Publishing, you become part of a transformative venture that addresses real needs in a significant market.</w:t>
      </w:r>
    </w:p>
    <w:p/>
    <w:p>
      <w:r>
        <w:t>The next steps in our journey include:</w:t>
      </w:r>
    </w:p>
    <w:p/>
    <w:p>
      <w:pPr>
        <w:pStyle w:val="ListNumber"/>
      </w:pPr>
      <w:r>
        <w:t>Completing our seed funding round</w:t>
      </w:r>
    </w:p>
    <w:p>
      <w:pPr>
        <w:pStyle w:val="ListNumber"/>
      </w:pPr>
      <w:r>
        <w:t>Finalizing our technical team</w:t>
      </w:r>
    </w:p>
    <w:p>
      <w:pPr>
        <w:pStyle w:val="ListNumber"/>
      </w:pPr>
      <w:r>
        <w:t>Beginning development of the beta version</w:t>
      </w:r>
    </w:p>
    <w:p>
      <w:r>
        <w:t>4. Establishing key strategic partnerships</w:t>
      </w:r>
    </w:p>
    <w:p/>
    <w:p>
      <w:r>
        <w:t>We welcome the opportunity to discuss this investment opportunity in greater detail and answer any questions you may have about our vision, technology, business model, or implementation plan.</w:t>
      </w:r>
    </w:p>
    <w:p/>
    <w:p>
      <w:r>
        <w:t>Together, we can transform the publishing landscape and create a more accessible, equitable, and high-quality environment for authors and readers alike.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